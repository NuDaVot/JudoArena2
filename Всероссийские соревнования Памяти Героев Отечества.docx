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Всероссийские соревнования Памяти Героев Отечества</w:t>
      </w:r>
    </w:p>
    <w:p>
      <w:r>
        <w:t>Дата проведения: 2024-06-25</w:t>
      </w:r>
    </w:p>
    <w:p>
      <w:r>
        <w:t>Адрес: с/к ГАУ ТО «ЦПСР «Тюмень-дзюдо», расположенный по адресу: г.</w:t>
        <w:br/>
        <w:br/>
        <w:t>Тюмень, ул. В.Гнаровской,1</w:t>
      </w:r>
    </w:p>
    <w:p>
      <w:r>
        <w:t>Описание: Спортивная классификация спортсмена подтверждается наличием присвоенного</w:t>
        <w:br/>
        <w:t>спортивного звания, присвоенного (подтвержденного)спортивного разряда при выполнении</w:t>
        <w:br/>
        <w:t>данным спортсменом норм, требований и условий их выполнения по советующему виду спорта,</w:t>
        <w:br/>
        <w:t>предусмотренных Единой всероссийской спортивной классификацией.</w:t>
        <w:br/>
        <w:t>Весовые категории:</w:t>
        <w:br/>
        <w:t>юноши - 46 кг; 50 кг; 55 кг; 60 кг; 66 кг; 73 кг; 81 кг; 90 кг; +90 кг.От одного субъекта РФ может быть заявлена только одна спортивная сборная команда. Состав</w:t>
        <w:br/>
        <w:t>команды: представитель, тренеры, спортсмены. Каждая команда, участвующая в соревнованиях,</w:t>
        <w:br/>
        <w:t>предоставляет не менее 1 судьи по дзюдо не ниже 1 категории. Судьи должны иметь с собой</w:t>
        <w:br/>
        <w:t>судейскую форму с галстуком, сменную обувь, паспорт свидетельство ИНН и СНИЛС, судейское</w:t>
        <w:br/>
        <w:t>удостоверение.</w:t>
        <w:br/>
        <w:t>В целях выполнения Комплекса мер по реализации Национального плана борьбы с допингом в</w:t>
        <w:br/>
        <w:t>российском спорте, принятого Независимой общественной антидопинговой комиссией 01.02.2017</w:t>
        <w:br/>
        <w:t>(раздел II, пункт 10), утвержденного Постановлением Правительства РФ от 10.07.2017 №1456-р,</w:t>
        <w:br/>
        <w:t>каждый спортсмен принимающий участие в межрегиональных и всероссийских официальных</w:t>
        <w:br/>
        <w:t>спортивных соревнованиях по дзюдо обязан иметь действующий сертификат об успешном</w:t>
        <w:br/>
        <w:t>окончании он-лайн обучения по системе РАА «РУСАДА»</w:t>
        <w:br/>
        <w:t>Допуск участников, тренеров и представителей осуществляется в соответствии с постановлением</w:t>
        <w:br/>
        <w:t>Правительства Тюменской области от 17.03.2020 года №120-п «О введении режима повышенной</w:t>
        <w:br/>
        <w:t>готовности» (со всеми изменениями действующими на дату проведения Соревнования).</w:t>
      </w:r>
    </w:p>
    <w:p>
      <w:pPr>
        <w:pStyle w:val="Heading2"/>
      </w:pPr>
      <w:r>
        <w:t>Судьи</w:t>
      </w:r>
    </w:p>
    <w:p>
      <w:pPr>
        <w:pStyle w:val="ListBullet"/>
      </w:pPr>
      <w:r>
        <w:t>Петров Петр Олегович</w:t>
      </w:r>
    </w:p>
    <w:p>
      <w:pPr>
        <w:pStyle w:val="Heading2"/>
      </w:pPr>
      <w:r>
        <w:t>Категории и Участники</w:t>
      </w:r>
    </w:p>
    <w:p>
      <w:pPr>
        <w:pStyle w:val="Heading3"/>
      </w:pPr>
      <w:r>
        <w:t>42.000 - 46.000 - 2008-01-01 - 2010-12-31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Nicholson Jamie Евгеньевич</w:t>
            </w:r>
          </w:p>
        </w:tc>
        <w:tc>
          <w:tcPr>
            <w:tcW w:type="dxa" w:w="2160"/>
          </w:tcPr>
          <w:p>
            <w:r>
              <w:t>45.000 кг</w:t>
            </w:r>
          </w:p>
        </w:tc>
        <w:tc>
          <w:tcPr>
            <w:tcW w:type="dxa" w:w="2160"/>
          </w:tcPr>
          <w:p>
            <w:r>
              <w:t>30.12.2009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Cruz Brian Петрович</w:t>
            </w:r>
          </w:p>
        </w:tc>
        <w:tc>
          <w:tcPr>
            <w:tcW w:type="dxa" w:w="2160"/>
          </w:tcPr>
          <w:p>
            <w:r>
              <w:t>42.000 кг</w:t>
            </w:r>
          </w:p>
        </w:tc>
        <w:tc>
          <w:tcPr>
            <w:tcW w:type="dxa" w:w="2160"/>
          </w:tcPr>
          <w:p>
            <w:r>
              <w:t>20.06.2009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Crawford William Владимирович</w:t>
            </w:r>
          </w:p>
        </w:tc>
        <w:tc>
          <w:tcPr>
            <w:tcW w:type="dxa" w:w="2160"/>
          </w:tcPr>
          <w:p>
            <w:r>
              <w:t>43.000 кг</w:t>
            </w:r>
          </w:p>
        </w:tc>
        <w:tc>
          <w:tcPr>
            <w:tcW w:type="dxa" w:w="2160"/>
          </w:tcPr>
          <w:p>
            <w:r>
              <w:t>20.06.2008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Harper Donna Петрович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28.05.2010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Williams Ashley Александрович</w:t>
            </w:r>
          </w:p>
        </w:tc>
        <w:tc>
          <w:tcPr>
            <w:tcW w:type="dxa" w:w="2160"/>
          </w:tcPr>
          <w:p>
            <w:r>
              <w:t>43.000 кг</w:t>
            </w:r>
          </w:p>
        </w:tc>
        <w:tc>
          <w:tcPr>
            <w:tcW w:type="dxa" w:w="2160"/>
          </w:tcPr>
          <w:p>
            <w:r>
              <w:t>06.04.2010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Stewart Amanda Сергеевич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11.06.2008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Pittman Jacob Анатольевич</w:t>
            </w:r>
          </w:p>
        </w:tc>
        <w:tc>
          <w:tcPr>
            <w:tcW w:type="dxa" w:w="2160"/>
          </w:tcPr>
          <w:p>
            <w:r>
              <w:t>45.000 кг</w:t>
            </w:r>
          </w:p>
        </w:tc>
        <w:tc>
          <w:tcPr>
            <w:tcW w:type="dxa" w:w="2160"/>
          </w:tcPr>
          <w:p>
            <w:r>
              <w:t>19.01.2009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Butler Amy Сергеевич</w:t>
            </w:r>
          </w:p>
        </w:tc>
        <w:tc>
          <w:tcPr>
            <w:tcW w:type="dxa" w:w="2160"/>
          </w:tcPr>
          <w:p>
            <w:r>
              <w:t>43.000 кг</w:t>
            </w:r>
          </w:p>
        </w:tc>
        <w:tc>
          <w:tcPr>
            <w:tcW w:type="dxa" w:w="2160"/>
          </w:tcPr>
          <w:p>
            <w:r>
              <w:t>14.03.2009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York Tina Анатольевич</w:t>
            </w:r>
          </w:p>
        </w:tc>
        <w:tc>
          <w:tcPr>
            <w:tcW w:type="dxa" w:w="2160"/>
          </w:tcPr>
          <w:p>
            <w:r>
              <w:t>43.000 кг</w:t>
            </w:r>
          </w:p>
        </w:tc>
        <w:tc>
          <w:tcPr>
            <w:tcW w:type="dxa" w:w="2160"/>
          </w:tcPr>
          <w:p>
            <w:r>
              <w:t>29.04.2010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Higgins Jonathan Евгеньевич</w:t>
            </w:r>
          </w:p>
        </w:tc>
        <w:tc>
          <w:tcPr>
            <w:tcW w:type="dxa" w:w="2160"/>
          </w:tcPr>
          <w:p>
            <w:r>
              <w:t>45.000 кг</w:t>
            </w:r>
          </w:p>
        </w:tc>
        <w:tc>
          <w:tcPr>
            <w:tcW w:type="dxa" w:w="2160"/>
          </w:tcPr>
          <w:p>
            <w:r>
              <w:t>23.01.2008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Количество заявок: 10</w:t>
      </w:r>
    </w:p>
    <w:p>
      <w:pPr>
        <w:pStyle w:val="Heading3"/>
      </w:pPr>
      <w:r>
        <w:t>46.000 - 50.000 - 2008-01-01 - 2010-12-31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Salazar Brandon Александрович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05.05.2008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Fischer Vicki Алексеевич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06.01.2010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Ferguson Kimberly Александрович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25.01.2009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Perez Michael Алексеевич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10.07.2008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Harper Donna Петрович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28.05.2010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Perez Jeremy Викторович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25.03.2008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Soto Michelle Дмитриевич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27.07.2009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Nixon Bruce Анатольевич</w:t>
            </w:r>
          </w:p>
        </w:tc>
        <w:tc>
          <w:tcPr>
            <w:tcW w:type="dxa" w:w="2160"/>
          </w:tcPr>
          <w:p>
            <w:r>
              <w:t>48.000 кг</w:t>
            </w:r>
          </w:p>
        </w:tc>
        <w:tc>
          <w:tcPr>
            <w:tcW w:type="dxa" w:w="2160"/>
          </w:tcPr>
          <w:p>
            <w:r>
              <w:t>20.04.2008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Potts Lance Петрович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01.12.2009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Hurst Kathy Евгеньевич</w:t>
            </w:r>
          </w:p>
        </w:tc>
        <w:tc>
          <w:tcPr>
            <w:tcW w:type="dxa" w:w="2160"/>
          </w:tcPr>
          <w:p>
            <w:r>
              <w:t>48.000 кг</w:t>
            </w:r>
          </w:p>
        </w:tc>
        <w:tc>
          <w:tcPr>
            <w:tcW w:type="dxa" w:w="2160"/>
          </w:tcPr>
          <w:p>
            <w:r>
              <w:t>12.02.2010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Sanchez Katherine Петрович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17.01.2008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Vega Jacob Сергеевич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17.12.2009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Neal Emily Евгеньевич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24.03.2008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Stewart Amanda Сергеевич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11.06.2008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Sutton Whitney Владимирович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09.08.2009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Swanson Nancy Иванович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13.03.2010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Anderson Ryan Алексеевич</w:t>
            </w:r>
          </w:p>
        </w:tc>
        <w:tc>
          <w:tcPr>
            <w:tcW w:type="dxa" w:w="2160"/>
          </w:tcPr>
          <w:p>
            <w:r>
              <w:t>48.000 кг</w:t>
            </w:r>
          </w:p>
        </w:tc>
        <w:tc>
          <w:tcPr>
            <w:tcW w:type="dxa" w:w="2160"/>
          </w:tcPr>
          <w:p>
            <w:r>
              <w:t>06.07.2008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Taylor Deborah Александрович</w:t>
            </w:r>
          </w:p>
        </w:tc>
        <w:tc>
          <w:tcPr>
            <w:tcW w:type="dxa" w:w="2160"/>
          </w:tcPr>
          <w:p>
            <w:r>
              <w:t>48.000 кг</w:t>
            </w:r>
          </w:p>
        </w:tc>
        <w:tc>
          <w:tcPr>
            <w:tcW w:type="dxa" w:w="2160"/>
          </w:tcPr>
          <w:p>
            <w:r>
              <w:t>16.05.2010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Shaw Joel Анатольевич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08.04.2008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Green Ronald Александрович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13.06.2008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Gilbert Scott Владимирович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15.02.2009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Boone Nancy Михайлович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25.01.2009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</w:tbl>
    <w:p>
      <w:r>
        <w:t>Количество заявок: 22</w:t>
      </w:r>
    </w:p>
    <w:p>
      <w:pPr>
        <w:pStyle w:val="Heading3"/>
      </w:pPr>
      <w:r>
        <w:t>50.000 - 55.000 - 2008-01-01 - 2010-12-31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Fischer Vicki Алексеевич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06.01.2010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Blair Anna Евгеньевич</w:t>
            </w:r>
          </w:p>
        </w:tc>
        <w:tc>
          <w:tcPr>
            <w:tcW w:type="dxa" w:w="2160"/>
          </w:tcPr>
          <w:p>
            <w:r>
              <w:t>54.000 кг</w:t>
            </w:r>
          </w:p>
        </w:tc>
        <w:tc>
          <w:tcPr>
            <w:tcW w:type="dxa" w:w="2160"/>
          </w:tcPr>
          <w:p>
            <w:r>
              <w:t>28.04.2008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Jones Eric Алексеевич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06.11.2008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Smith Timothy Петрович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21.06.2009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Perez Michael Алексеевич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10.07.2008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Jones Debra Викторович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10.08.2009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Miller Meghan Дмитриевич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03.04.2008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Anderson Lawrence Владимирович</w:t>
            </w:r>
          </w:p>
        </w:tc>
        <w:tc>
          <w:tcPr>
            <w:tcW w:type="dxa" w:w="2160"/>
          </w:tcPr>
          <w:p>
            <w:r>
              <w:t>54.000 кг</w:t>
            </w:r>
          </w:p>
        </w:tc>
        <w:tc>
          <w:tcPr>
            <w:tcW w:type="dxa" w:w="2160"/>
          </w:tcPr>
          <w:p>
            <w:r>
              <w:t>17.10.2009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Jones Christopher Михайлович</w:t>
            </w:r>
          </w:p>
        </w:tc>
        <w:tc>
          <w:tcPr>
            <w:tcW w:type="dxa" w:w="2160"/>
          </w:tcPr>
          <w:p>
            <w:r>
              <w:t>52.000 кг</w:t>
            </w:r>
          </w:p>
        </w:tc>
        <w:tc>
          <w:tcPr>
            <w:tcW w:type="dxa" w:w="2160"/>
          </w:tcPr>
          <w:p>
            <w:r>
              <w:t>19.04.2010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Soto Michelle Дмитриевич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27.07.2009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Gonzalez Philip Анатольевич</w:t>
            </w:r>
          </w:p>
        </w:tc>
        <w:tc>
          <w:tcPr>
            <w:tcW w:type="dxa" w:w="2160"/>
          </w:tcPr>
          <w:p>
            <w:r>
              <w:t>54.000 кг</w:t>
            </w:r>
          </w:p>
        </w:tc>
        <w:tc>
          <w:tcPr>
            <w:tcW w:type="dxa" w:w="2160"/>
          </w:tcPr>
          <w:p>
            <w:r>
              <w:t>08.10.2009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Fritz Cole Михайлович</w:t>
            </w:r>
          </w:p>
        </w:tc>
        <w:tc>
          <w:tcPr>
            <w:tcW w:type="dxa" w:w="2160"/>
          </w:tcPr>
          <w:p>
            <w:r>
              <w:t>51.000 кг</w:t>
            </w:r>
          </w:p>
        </w:tc>
        <w:tc>
          <w:tcPr>
            <w:tcW w:type="dxa" w:w="2160"/>
          </w:tcPr>
          <w:p>
            <w:r>
              <w:t>29.01.2010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Vega Jacob Сергеевич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17.12.2009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Neal Emily Евгеньевич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24.03.2008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Blevins Evan Сергеевич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21.07.2008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Arroyo Lindsay Петрович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03.04.2008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Bean Laura Алексеевич</w:t>
            </w:r>
          </w:p>
        </w:tc>
        <w:tc>
          <w:tcPr>
            <w:tcW w:type="dxa" w:w="2160"/>
          </w:tcPr>
          <w:p>
            <w:r>
              <w:t>54.000 кг</w:t>
            </w:r>
          </w:p>
        </w:tc>
        <w:tc>
          <w:tcPr>
            <w:tcW w:type="dxa" w:w="2160"/>
          </w:tcPr>
          <w:p>
            <w:r>
              <w:t>12.09.2008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Joseph William Сергеевич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16.02.2010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Garrett Anthony Викторович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09.12.2008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</w:tbl>
    <w:p>
      <w:r>
        <w:t>Количество заявок: 19</w:t>
      </w:r>
    </w:p>
    <w:p>
      <w:pPr>
        <w:pStyle w:val="Heading3"/>
      </w:pPr>
      <w:r>
        <w:t>55.000 - 60.000 - 2008-01-01 - 2010-12-31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Jones Eric Алексеевич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06.11.2008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Smith Timothy Петрович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21.06.2009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Duke Jeffrey Михайлович</w:t>
            </w:r>
          </w:p>
        </w:tc>
        <w:tc>
          <w:tcPr>
            <w:tcW w:type="dxa" w:w="2160"/>
          </w:tcPr>
          <w:p>
            <w:r>
              <w:t>57.000 кг</w:t>
            </w:r>
          </w:p>
        </w:tc>
        <w:tc>
          <w:tcPr>
            <w:tcW w:type="dxa" w:w="2160"/>
          </w:tcPr>
          <w:p>
            <w:r>
              <w:t>19.06.2008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Jones Joel Анатольевич</w:t>
            </w:r>
          </w:p>
        </w:tc>
        <w:tc>
          <w:tcPr>
            <w:tcW w:type="dxa" w:w="2160"/>
          </w:tcPr>
          <w:p>
            <w:r>
              <w:t>57.000 кг</w:t>
            </w:r>
          </w:p>
        </w:tc>
        <w:tc>
          <w:tcPr>
            <w:tcW w:type="dxa" w:w="2160"/>
          </w:tcPr>
          <w:p>
            <w:r>
              <w:t>26.06.2008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Cooper Sean Петрович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26.09.2008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Roth Amy Дмитриевич</w:t>
            </w:r>
          </w:p>
        </w:tc>
        <w:tc>
          <w:tcPr>
            <w:tcW w:type="dxa" w:w="2160"/>
          </w:tcPr>
          <w:p>
            <w:r>
              <w:t>56.000 кг</w:t>
            </w:r>
          </w:p>
        </w:tc>
        <w:tc>
          <w:tcPr>
            <w:tcW w:type="dxa" w:w="2160"/>
          </w:tcPr>
          <w:p>
            <w:r>
              <w:t>21.10.2008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Torres Christine Дмитриевич</w:t>
            </w:r>
          </w:p>
        </w:tc>
        <w:tc>
          <w:tcPr>
            <w:tcW w:type="dxa" w:w="2160"/>
          </w:tcPr>
          <w:p>
            <w:r>
              <w:t>58.000 кг</w:t>
            </w:r>
          </w:p>
        </w:tc>
        <w:tc>
          <w:tcPr>
            <w:tcW w:type="dxa" w:w="2160"/>
          </w:tcPr>
          <w:p>
            <w:r>
              <w:t>30.01.2010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Williams Eric Сергеевич</w:t>
            </w:r>
          </w:p>
        </w:tc>
        <w:tc>
          <w:tcPr>
            <w:tcW w:type="dxa" w:w="2160"/>
          </w:tcPr>
          <w:p>
            <w:r>
              <w:t>59.000 кг</w:t>
            </w:r>
          </w:p>
        </w:tc>
        <w:tc>
          <w:tcPr>
            <w:tcW w:type="dxa" w:w="2160"/>
          </w:tcPr>
          <w:p>
            <w:r>
              <w:t>15.05.2009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Robertson Rebecca Анатольевич</w:t>
            </w:r>
          </w:p>
        </w:tc>
        <w:tc>
          <w:tcPr>
            <w:tcW w:type="dxa" w:w="2160"/>
          </w:tcPr>
          <w:p>
            <w:r>
              <w:t>59.000 кг</w:t>
            </w:r>
          </w:p>
        </w:tc>
        <w:tc>
          <w:tcPr>
            <w:tcW w:type="dxa" w:w="2160"/>
          </w:tcPr>
          <w:p>
            <w:r>
              <w:t>23.03.2010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Montoya Crystal Александрович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05.06.2008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Miller Victoria Анатольевич</w:t>
            </w:r>
          </w:p>
        </w:tc>
        <w:tc>
          <w:tcPr>
            <w:tcW w:type="dxa" w:w="2160"/>
          </w:tcPr>
          <w:p>
            <w:r>
              <w:t>59.000 кг</w:t>
            </w:r>
          </w:p>
        </w:tc>
        <w:tc>
          <w:tcPr>
            <w:tcW w:type="dxa" w:w="2160"/>
          </w:tcPr>
          <w:p>
            <w:r>
              <w:t>10.08.2009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Fletcher Haley Михайлович</w:t>
            </w:r>
          </w:p>
        </w:tc>
        <w:tc>
          <w:tcPr>
            <w:tcW w:type="dxa" w:w="2160"/>
          </w:tcPr>
          <w:p>
            <w:r>
              <w:t>56.000 кг</w:t>
            </w:r>
          </w:p>
        </w:tc>
        <w:tc>
          <w:tcPr>
            <w:tcW w:type="dxa" w:w="2160"/>
          </w:tcPr>
          <w:p>
            <w:r>
              <w:t>26.05.2008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Miller Pamela Анатольевич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16.04.2008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Martin Julie Александрович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03.04.2008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Robertson Heather Викторович</w:t>
            </w:r>
          </w:p>
        </w:tc>
        <w:tc>
          <w:tcPr>
            <w:tcW w:type="dxa" w:w="2160"/>
          </w:tcPr>
          <w:p>
            <w:r>
              <w:t>59.000 кг</w:t>
            </w:r>
          </w:p>
        </w:tc>
        <w:tc>
          <w:tcPr>
            <w:tcW w:type="dxa" w:w="2160"/>
          </w:tcPr>
          <w:p>
            <w:r>
              <w:t>20.04.2008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Allen Jose Александрович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20.05.2009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Arroyo Lindsay Петрович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03.04.2008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Chen Connie Викторович</w:t>
            </w:r>
          </w:p>
        </w:tc>
        <w:tc>
          <w:tcPr>
            <w:tcW w:type="dxa" w:w="2160"/>
          </w:tcPr>
          <w:p>
            <w:r>
              <w:t>56.000 кг</w:t>
            </w:r>
          </w:p>
        </w:tc>
        <w:tc>
          <w:tcPr>
            <w:tcW w:type="dxa" w:w="2160"/>
          </w:tcPr>
          <w:p>
            <w:r>
              <w:t>02.05.2010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Bailey Randy Петрович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13.11.2009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Briggs Peter Алексеевич</w:t>
            </w:r>
          </w:p>
        </w:tc>
        <w:tc>
          <w:tcPr>
            <w:tcW w:type="dxa" w:w="2160"/>
          </w:tcPr>
          <w:p>
            <w:r>
              <w:t>59.000 кг</w:t>
            </w:r>
          </w:p>
        </w:tc>
        <w:tc>
          <w:tcPr>
            <w:tcW w:type="dxa" w:w="2160"/>
          </w:tcPr>
          <w:p>
            <w:r>
              <w:t>27.03.2010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</w:tbl>
    <w:p>
      <w:r>
        <w:t>Количество заявок: 20</w:t>
      </w:r>
    </w:p>
    <w:p>
      <w:pPr>
        <w:pStyle w:val="Heading3"/>
      </w:pPr>
      <w:r>
        <w:t>60.000 - 66.000 - 2008-01-01 - 2010-12-31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Taylor Heather Александрович</w:t>
            </w:r>
          </w:p>
        </w:tc>
        <w:tc>
          <w:tcPr>
            <w:tcW w:type="dxa" w:w="2160"/>
          </w:tcPr>
          <w:p>
            <w:r>
              <w:t>62.000 кг</w:t>
            </w:r>
          </w:p>
        </w:tc>
        <w:tc>
          <w:tcPr>
            <w:tcW w:type="dxa" w:w="2160"/>
          </w:tcPr>
          <w:p>
            <w:r>
              <w:t>20.10.2008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Wood Alexander Алексеевич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01.08.2008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Smith Kevin Дмитриевич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08.10.2009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Griffin Ryan Алексеевич</w:t>
            </w:r>
          </w:p>
        </w:tc>
        <w:tc>
          <w:tcPr>
            <w:tcW w:type="dxa" w:w="2160"/>
          </w:tcPr>
          <w:p>
            <w:r>
              <w:t>64.000 кг</w:t>
            </w:r>
          </w:p>
        </w:tc>
        <w:tc>
          <w:tcPr>
            <w:tcW w:type="dxa" w:w="2160"/>
          </w:tcPr>
          <w:p>
            <w:r>
              <w:t>21.01.2009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Keller Don Викторович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20.09.2009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Jones Perry Иванович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27.03.2009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Fritz Regina Сергеевич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17.12.2008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Fitzpatrick Karen Евгеньевич</w:t>
            </w:r>
          </w:p>
        </w:tc>
        <w:tc>
          <w:tcPr>
            <w:tcW w:type="dxa" w:w="2160"/>
          </w:tcPr>
          <w:p>
            <w:r>
              <w:t>62.000 кг</w:t>
            </w:r>
          </w:p>
        </w:tc>
        <w:tc>
          <w:tcPr>
            <w:tcW w:type="dxa" w:w="2160"/>
          </w:tcPr>
          <w:p>
            <w:r>
              <w:t>18.03.2009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Martinez Angela Алексеевич</w:t>
            </w:r>
          </w:p>
        </w:tc>
        <w:tc>
          <w:tcPr>
            <w:tcW w:type="dxa" w:w="2160"/>
          </w:tcPr>
          <w:p>
            <w:r>
              <w:t>63.000 кг</w:t>
            </w:r>
          </w:p>
        </w:tc>
        <w:tc>
          <w:tcPr>
            <w:tcW w:type="dxa" w:w="2160"/>
          </w:tcPr>
          <w:p>
            <w:r>
              <w:t>07.02.2010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Burch Aaron Алексеевич</w:t>
            </w:r>
          </w:p>
        </w:tc>
        <w:tc>
          <w:tcPr>
            <w:tcW w:type="dxa" w:w="2160"/>
          </w:tcPr>
          <w:p>
            <w:r>
              <w:t>62.000 кг</w:t>
            </w:r>
          </w:p>
        </w:tc>
        <w:tc>
          <w:tcPr>
            <w:tcW w:type="dxa" w:w="2160"/>
          </w:tcPr>
          <w:p>
            <w:r>
              <w:t>08.05.2008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Joseph Brittney Петрович</w:t>
            </w:r>
          </w:p>
        </w:tc>
        <w:tc>
          <w:tcPr>
            <w:tcW w:type="dxa" w:w="2160"/>
          </w:tcPr>
          <w:p>
            <w:r>
              <w:t>62.000 кг</w:t>
            </w:r>
          </w:p>
        </w:tc>
        <w:tc>
          <w:tcPr>
            <w:tcW w:type="dxa" w:w="2160"/>
          </w:tcPr>
          <w:p>
            <w:r>
              <w:t>20.01.2009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Cooper Sean Петрович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26.09.2008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Jones Jeffery Иванович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20.08.2008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Stewart Brittany Дмитриевич</w:t>
            </w:r>
          </w:p>
        </w:tc>
        <w:tc>
          <w:tcPr>
            <w:tcW w:type="dxa" w:w="2160"/>
          </w:tcPr>
          <w:p>
            <w:r>
              <w:t>63.000 кг</w:t>
            </w:r>
          </w:p>
        </w:tc>
        <w:tc>
          <w:tcPr>
            <w:tcW w:type="dxa" w:w="2160"/>
          </w:tcPr>
          <w:p>
            <w:r>
              <w:t>14.04.2008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Houston Stanley Иванович</w:t>
            </w:r>
          </w:p>
        </w:tc>
        <w:tc>
          <w:tcPr>
            <w:tcW w:type="dxa" w:w="2160"/>
          </w:tcPr>
          <w:p>
            <w:r>
              <w:t>64.000 кг</w:t>
            </w:r>
          </w:p>
        </w:tc>
        <w:tc>
          <w:tcPr>
            <w:tcW w:type="dxa" w:w="2160"/>
          </w:tcPr>
          <w:p>
            <w:r>
              <w:t>06.12.2009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Montoya Crystal Александрович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05.06.2008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Chandler James Сергеевич</w:t>
            </w:r>
          </w:p>
        </w:tc>
        <w:tc>
          <w:tcPr>
            <w:tcW w:type="dxa" w:w="2160"/>
          </w:tcPr>
          <w:p>
            <w:r>
              <w:t>65.000 кг</w:t>
            </w:r>
          </w:p>
        </w:tc>
        <w:tc>
          <w:tcPr>
            <w:tcW w:type="dxa" w:w="2160"/>
          </w:tcPr>
          <w:p>
            <w:r>
              <w:t>24.06.2008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Pratt Nathan Сергеевич</w:t>
            </w:r>
          </w:p>
        </w:tc>
        <w:tc>
          <w:tcPr>
            <w:tcW w:type="dxa" w:w="2160"/>
          </w:tcPr>
          <w:p>
            <w:r>
              <w:t>62.000 кг</w:t>
            </w:r>
          </w:p>
        </w:tc>
        <w:tc>
          <w:tcPr>
            <w:tcW w:type="dxa" w:w="2160"/>
          </w:tcPr>
          <w:p>
            <w:r>
              <w:t>02.03.2009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Sandoval Jennifer Анатольевич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16.12.2008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Turner Stephanie Викторович</w:t>
            </w:r>
          </w:p>
        </w:tc>
        <w:tc>
          <w:tcPr>
            <w:tcW w:type="dxa" w:w="2160"/>
          </w:tcPr>
          <w:p>
            <w:r>
              <w:t>65.000 кг</w:t>
            </w:r>
          </w:p>
        </w:tc>
        <w:tc>
          <w:tcPr>
            <w:tcW w:type="dxa" w:w="2160"/>
          </w:tcPr>
          <w:p>
            <w:r>
              <w:t>09.04.2009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Miller Pamela Анатольевич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16.04.2008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Martin Julie Александрович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03.04.2008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Allen Jose Александрович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20.05.2009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Taylor Mindy Евгеньевич</w:t>
            </w:r>
          </w:p>
        </w:tc>
        <w:tc>
          <w:tcPr>
            <w:tcW w:type="dxa" w:w="2160"/>
          </w:tcPr>
          <w:p>
            <w:r>
              <w:t>65.000 кг</w:t>
            </w:r>
          </w:p>
        </w:tc>
        <w:tc>
          <w:tcPr>
            <w:tcW w:type="dxa" w:w="2160"/>
          </w:tcPr>
          <w:p>
            <w:r>
              <w:t>12.06.2008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Gonzales Kyle Иванович</w:t>
            </w:r>
          </w:p>
        </w:tc>
        <w:tc>
          <w:tcPr>
            <w:tcW w:type="dxa" w:w="2160"/>
          </w:tcPr>
          <w:p>
            <w:r>
              <w:t>63.000 кг</w:t>
            </w:r>
          </w:p>
        </w:tc>
        <w:tc>
          <w:tcPr>
            <w:tcW w:type="dxa" w:w="2160"/>
          </w:tcPr>
          <w:p>
            <w:r>
              <w:t>17.10.2009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Hall Alicia Петрович</w:t>
            </w:r>
          </w:p>
        </w:tc>
        <w:tc>
          <w:tcPr>
            <w:tcW w:type="dxa" w:w="2160"/>
          </w:tcPr>
          <w:p>
            <w:r>
              <w:t>64.000 кг</w:t>
            </w:r>
          </w:p>
        </w:tc>
        <w:tc>
          <w:tcPr>
            <w:tcW w:type="dxa" w:w="2160"/>
          </w:tcPr>
          <w:p>
            <w:r>
              <w:t>26.11.2008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Torres Kristine Сергеевич</w:t>
            </w:r>
          </w:p>
        </w:tc>
        <w:tc>
          <w:tcPr>
            <w:tcW w:type="dxa" w:w="2160"/>
          </w:tcPr>
          <w:p>
            <w:r>
              <w:t>65.000 кг</w:t>
            </w:r>
          </w:p>
        </w:tc>
        <w:tc>
          <w:tcPr>
            <w:tcW w:type="dxa" w:w="2160"/>
          </w:tcPr>
          <w:p>
            <w:r>
              <w:t>10.05.2010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Dunn Jennifer Иванович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18.01.2009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Bailey Randy Петрович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13.11.2009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Hayes William Анатольевич</w:t>
            </w:r>
          </w:p>
        </w:tc>
        <w:tc>
          <w:tcPr>
            <w:tcW w:type="dxa" w:w="2160"/>
          </w:tcPr>
          <w:p>
            <w:r>
              <w:t>65.000 кг</w:t>
            </w:r>
          </w:p>
        </w:tc>
        <w:tc>
          <w:tcPr>
            <w:tcW w:type="dxa" w:w="2160"/>
          </w:tcPr>
          <w:p>
            <w:r>
              <w:t>17.03.2008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Kelly Melissa Алексеевич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03.07.2009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Simmons Elizabeth Дмитриевич</w:t>
            </w:r>
          </w:p>
        </w:tc>
        <w:tc>
          <w:tcPr>
            <w:tcW w:type="dxa" w:w="2160"/>
          </w:tcPr>
          <w:p>
            <w:r>
              <w:t>63.000 кг</w:t>
            </w:r>
          </w:p>
        </w:tc>
        <w:tc>
          <w:tcPr>
            <w:tcW w:type="dxa" w:w="2160"/>
          </w:tcPr>
          <w:p>
            <w:r>
              <w:t>15.01.2008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Количество заявок: 32</w:t>
      </w:r>
    </w:p>
    <w:p>
      <w:pPr>
        <w:pStyle w:val="Heading3"/>
      </w:pPr>
      <w:r>
        <w:t>66.000 - 73.000 - 2008-01-01 - 2010-12-31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Lewis Joseph Михайлович</w:t>
            </w:r>
          </w:p>
        </w:tc>
        <w:tc>
          <w:tcPr>
            <w:tcW w:type="dxa" w:w="2160"/>
          </w:tcPr>
          <w:p>
            <w:r>
              <w:t>69.000 кг</w:t>
            </w:r>
          </w:p>
        </w:tc>
        <w:tc>
          <w:tcPr>
            <w:tcW w:type="dxa" w:w="2160"/>
          </w:tcPr>
          <w:p>
            <w:r>
              <w:t>17.01.2008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King Nancy Дмитриевич</w:t>
            </w:r>
          </w:p>
        </w:tc>
        <w:tc>
          <w:tcPr>
            <w:tcW w:type="dxa" w:w="2160"/>
          </w:tcPr>
          <w:p>
            <w:r>
              <w:t>69.000 кг</w:t>
            </w:r>
          </w:p>
        </w:tc>
        <w:tc>
          <w:tcPr>
            <w:tcW w:type="dxa" w:w="2160"/>
          </w:tcPr>
          <w:p>
            <w:r>
              <w:t>12.03.2008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Hernandez Marissa Александрович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26.01.2009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Bennett Rebecca Владимирович</w:t>
            </w:r>
          </w:p>
        </w:tc>
        <w:tc>
          <w:tcPr>
            <w:tcW w:type="dxa" w:w="2160"/>
          </w:tcPr>
          <w:p>
            <w:r>
              <w:t>67.000 кг</w:t>
            </w:r>
          </w:p>
        </w:tc>
        <w:tc>
          <w:tcPr>
            <w:tcW w:type="dxa" w:w="2160"/>
          </w:tcPr>
          <w:p>
            <w:r>
              <w:t>07.02.2008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Hill Jacob Александрович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02.03.2009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Santana Megan Анатольевич</w:t>
            </w:r>
          </w:p>
        </w:tc>
        <w:tc>
          <w:tcPr>
            <w:tcW w:type="dxa" w:w="2160"/>
          </w:tcPr>
          <w:p>
            <w:r>
              <w:t>70.000 кг</w:t>
            </w:r>
          </w:p>
        </w:tc>
        <w:tc>
          <w:tcPr>
            <w:tcW w:type="dxa" w:w="2160"/>
          </w:tcPr>
          <w:p>
            <w:r>
              <w:t>21.11.2009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Anderson Chad Евгеньевич</w:t>
            </w:r>
          </w:p>
        </w:tc>
        <w:tc>
          <w:tcPr>
            <w:tcW w:type="dxa" w:w="2160"/>
          </w:tcPr>
          <w:p>
            <w:r>
              <w:t>69.000 кг</w:t>
            </w:r>
          </w:p>
        </w:tc>
        <w:tc>
          <w:tcPr>
            <w:tcW w:type="dxa" w:w="2160"/>
          </w:tcPr>
          <w:p>
            <w:r>
              <w:t>16.11.2009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Buckley Andrea Иванович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29.05.2008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Smith Andrew Анатольевич</w:t>
            </w:r>
          </w:p>
        </w:tc>
        <w:tc>
          <w:tcPr>
            <w:tcW w:type="dxa" w:w="2160"/>
          </w:tcPr>
          <w:p>
            <w:r>
              <w:t>69.000 кг</w:t>
            </w:r>
          </w:p>
        </w:tc>
        <w:tc>
          <w:tcPr>
            <w:tcW w:type="dxa" w:w="2160"/>
          </w:tcPr>
          <w:p>
            <w:r>
              <w:t>26.03.2008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Parker Christina Иванович</w:t>
            </w:r>
          </w:p>
        </w:tc>
        <w:tc>
          <w:tcPr>
            <w:tcW w:type="dxa" w:w="2160"/>
          </w:tcPr>
          <w:p>
            <w:r>
              <w:t>73.000 кг</w:t>
            </w:r>
          </w:p>
        </w:tc>
        <w:tc>
          <w:tcPr>
            <w:tcW w:type="dxa" w:w="2160"/>
          </w:tcPr>
          <w:p>
            <w:r>
              <w:t>14.08.2008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Peterson Thomas Александрович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29.12.2009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Graham Kendra Александрович</w:t>
            </w:r>
          </w:p>
        </w:tc>
        <w:tc>
          <w:tcPr>
            <w:tcW w:type="dxa" w:w="2160"/>
          </w:tcPr>
          <w:p>
            <w:r>
              <w:t>68.000 кг</w:t>
            </w:r>
          </w:p>
        </w:tc>
        <w:tc>
          <w:tcPr>
            <w:tcW w:type="dxa" w:w="2160"/>
          </w:tcPr>
          <w:p>
            <w:r>
              <w:t>03.05.2008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White Jeanette Александрович</w:t>
            </w:r>
          </w:p>
        </w:tc>
        <w:tc>
          <w:tcPr>
            <w:tcW w:type="dxa" w:w="2160"/>
          </w:tcPr>
          <w:p>
            <w:r>
              <w:t>67.000 кг</w:t>
            </w:r>
          </w:p>
        </w:tc>
        <w:tc>
          <w:tcPr>
            <w:tcW w:type="dxa" w:w="2160"/>
          </w:tcPr>
          <w:p>
            <w:r>
              <w:t>01.08.2009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Mueller Sharon Викторович</w:t>
            </w:r>
          </w:p>
        </w:tc>
        <w:tc>
          <w:tcPr>
            <w:tcW w:type="dxa" w:w="2160"/>
          </w:tcPr>
          <w:p>
            <w:r>
              <w:t>67.000 кг</w:t>
            </w:r>
          </w:p>
        </w:tc>
        <w:tc>
          <w:tcPr>
            <w:tcW w:type="dxa" w:w="2160"/>
          </w:tcPr>
          <w:p>
            <w:r>
              <w:t>27.01.2009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Herrera Donna Иванович</w:t>
            </w:r>
          </w:p>
        </w:tc>
        <w:tc>
          <w:tcPr>
            <w:tcW w:type="dxa" w:w="2160"/>
          </w:tcPr>
          <w:p>
            <w:r>
              <w:t>69.000 кг</w:t>
            </w:r>
          </w:p>
        </w:tc>
        <w:tc>
          <w:tcPr>
            <w:tcW w:type="dxa" w:w="2160"/>
          </w:tcPr>
          <w:p>
            <w:r>
              <w:t>02.03.2010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Clark Stephen Евгеньевич</w:t>
            </w:r>
          </w:p>
        </w:tc>
        <w:tc>
          <w:tcPr>
            <w:tcW w:type="dxa" w:w="2160"/>
          </w:tcPr>
          <w:p>
            <w:r>
              <w:t>71.000 кг</w:t>
            </w:r>
          </w:p>
        </w:tc>
        <w:tc>
          <w:tcPr>
            <w:tcW w:type="dxa" w:w="2160"/>
          </w:tcPr>
          <w:p>
            <w:r>
              <w:t>02.02.2009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Pearson Christopher Алексеевич</w:t>
            </w:r>
          </w:p>
        </w:tc>
        <w:tc>
          <w:tcPr>
            <w:tcW w:type="dxa" w:w="2160"/>
          </w:tcPr>
          <w:p>
            <w:r>
              <w:t>70.000 кг</w:t>
            </w:r>
          </w:p>
        </w:tc>
        <w:tc>
          <w:tcPr>
            <w:tcW w:type="dxa" w:w="2160"/>
          </w:tcPr>
          <w:p>
            <w:r>
              <w:t>13.04.2010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Cook Regina Викторович</w:t>
            </w:r>
          </w:p>
        </w:tc>
        <w:tc>
          <w:tcPr>
            <w:tcW w:type="dxa" w:w="2160"/>
          </w:tcPr>
          <w:p>
            <w:r>
              <w:t>70.000 кг</w:t>
            </w:r>
          </w:p>
        </w:tc>
        <w:tc>
          <w:tcPr>
            <w:tcW w:type="dxa" w:w="2160"/>
          </w:tcPr>
          <w:p>
            <w:r>
              <w:t>21.03.2009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Anderson Ryan Анатольевич</w:t>
            </w:r>
          </w:p>
        </w:tc>
        <w:tc>
          <w:tcPr>
            <w:tcW w:type="dxa" w:w="2160"/>
          </w:tcPr>
          <w:p>
            <w:r>
              <w:t>70.000 кг</w:t>
            </w:r>
          </w:p>
        </w:tc>
        <w:tc>
          <w:tcPr>
            <w:tcW w:type="dxa" w:w="2160"/>
          </w:tcPr>
          <w:p>
            <w:r>
              <w:t>25.04.2008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Russell Mary Дмитриевич</w:t>
            </w:r>
          </w:p>
        </w:tc>
        <w:tc>
          <w:tcPr>
            <w:tcW w:type="dxa" w:w="2160"/>
          </w:tcPr>
          <w:p>
            <w:r>
              <w:t>71.000 кг</w:t>
            </w:r>
          </w:p>
        </w:tc>
        <w:tc>
          <w:tcPr>
            <w:tcW w:type="dxa" w:w="2160"/>
          </w:tcPr>
          <w:p>
            <w:r>
              <w:t>20.11.2009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Hubbard Blake Владимирович</w:t>
            </w:r>
          </w:p>
        </w:tc>
        <w:tc>
          <w:tcPr>
            <w:tcW w:type="dxa" w:w="2160"/>
          </w:tcPr>
          <w:p>
            <w:r>
              <w:t>69.000 кг</w:t>
            </w:r>
          </w:p>
        </w:tc>
        <w:tc>
          <w:tcPr>
            <w:tcW w:type="dxa" w:w="2160"/>
          </w:tcPr>
          <w:p>
            <w:r>
              <w:t>20.09.2008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Becker Felicia Дмитриевич</w:t>
            </w:r>
          </w:p>
        </w:tc>
        <w:tc>
          <w:tcPr>
            <w:tcW w:type="dxa" w:w="2160"/>
          </w:tcPr>
          <w:p>
            <w:r>
              <w:t>70.000 кг</w:t>
            </w:r>
          </w:p>
        </w:tc>
        <w:tc>
          <w:tcPr>
            <w:tcW w:type="dxa" w:w="2160"/>
          </w:tcPr>
          <w:p>
            <w:r>
              <w:t>20.03.2010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Foster Kristopher Иванович</w:t>
            </w:r>
          </w:p>
        </w:tc>
        <w:tc>
          <w:tcPr>
            <w:tcW w:type="dxa" w:w="2160"/>
          </w:tcPr>
          <w:p>
            <w:r>
              <w:t>71.000 кг</w:t>
            </w:r>
          </w:p>
        </w:tc>
        <w:tc>
          <w:tcPr>
            <w:tcW w:type="dxa" w:w="2160"/>
          </w:tcPr>
          <w:p>
            <w:r>
              <w:t>12.09.2009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Mathis Tabitha Сергеевич</w:t>
            </w:r>
          </w:p>
        </w:tc>
        <w:tc>
          <w:tcPr>
            <w:tcW w:type="dxa" w:w="2160"/>
          </w:tcPr>
          <w:p>
            <w:r>
              <w:t>68.000 кг</w:t>
            </w:r>
          </w:p>
        </w:tc>
        <w:tc>
          <w:tcPr>
            <w:tcW w:type="dxa" w:w="2160"/>
          </w:tcPr>
          <w:p>
            <w:r>
              <w:t>13.11.2009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Campbell Laura Михайлович</w:t>
            </w:r>
          </w:p>
        </w:tc>
        <w:tc>
          <w:tcPr>
            <w:tcW w:type="dxa" w:w="2160"/>
          </w:tcPr>
          <w:p>
            <w:r>
              <w:t>70.000 кг</w:t>
            </w:r>
          </w:p>
        </w:tc>
        <w:tc>
          <w:tcPr>
            <w:tcW w:type="dxa" w:w="2160"/>
          </w:tcPr>
          <w:p>
            <w:r>
              <w:t>27.05.2009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Nelson Denise Алексеевич</w:t>
            </w:r>
          </w:p>
        </w:tc>
        <w:tc>
          <w:tcPr>
            <w:tcW w:type="dxa" w:w="2160"/>
          </w:tcPr>
          <w:p>
            <w:r>
              <w:t>67.000 кг</w:t>
            </w:r>
          </w:p>
        </w:tc>
        <w:tc>
          <w:tcPr>
            <w:tcW w:type="dxa" w:w="2160"/>
          </w:tcPr>
          <w:p>
            <w:r>
              <w:t>14.05.2010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Rodriguez Christian Михайлович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09.02.2009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Cochran Scott Михайлович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29.03.2008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Gibbs Steven Викторович</w:t>
            </w:r>
          </w:p>
        </w:tc>
        <w:tc>
          <w:tcPr>
            <w:tcW w:type="dxa" w:w="2160"/>
          </w:tcPr>
          <w:p>
            <w:r>
              <w:t>71.000 кг</w:t>
            </w:r>
          </w:p>
        </w:tc>
        <w:tc>
          <w:tcPr>
            <w:tcW w:type="dxa" w:w="2160"/>
          </w:tcPr>
          <w:p>
            <w:r>
              <w:t>12.09.2008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White Tammy Дмитриевич</w:t>
            </w:r>
          </w:p>
        </w:tc>
        <w:tc>
          <w:tcPr>
            <w:tcW w:type="dxa" w:w="2160"/>
          </w:tcPr>
          <w:p>
            <w:r>
              <w:t>67.000 кг</w:t>
            </w:r>
          </w:p>
        </w:tc>
        <w:tc>
          <w:tcPr>
            <w:tcW w:type="dxa" w:w="2160"/>
          </w:tcPr>
          <w:p>
            <w:r>
              <w:t>22.03.2008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Turner Jasmine Дмитриевич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10.10.2009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</w:tbl>
    <w:p>
      <w:r>
        <w:t>Количество заявок: 31</w:t>
      </w:r>
    </w:p>
    <w:p>
      <w:pPr>
        <w:pStyle w:val="Heading3"/>
      </w:pPr>
      <w:r>
        <w:t>81.000 - 90.000 - 2008-01-01 - 2010-12-31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Curry Thomas Анатольевич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12.09.2009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Williamson Tyler Алексеевич</w:t>
            </w:r>
          </w:p>
        </w:tc>
        <w:tc>
          <w:tcPr>
            <w:tcW w:type="dxa" w:w="2160"/>
          </w:tcPr>
          <w:p>
            <w:r>
              <w:t>88.000 кг</w:t>
            </w:r>
          </w:p>
        </w:tc>
        <w:tc>
          <w:tcPr>
            <w:tcW w:type="dxa" w:w="2160"/>
          </w:tcPr>
          <w:p>
            <w:r>
              <w:t>17.08.2008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Crosby Christopher Викторович</w:t>
            </w:r>
          </w:p>
        </w:tc>
        <w:tc>
          <w:tcPr>
            <w:tcW w:type="dxa" w:w="2160"/>
          </w:tcPr>
          <w:p>
            <w:r>
              <w:t>86.000 кг</w:t>
            </w:r>
          </w:p>
        </w:tc>
        <w:tc>
          <w:tcPr>
            <w:tcW w:type="dxa" w:w="2160"/>
          </w:tcPr>
          <w:p>
            <w:r>
              <w:t>19.07.2008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Kramer Ralph Викторович</w:t>
            </w:r>
          </w:p>
        </w:tc>
        <w:tc>
          <w:tcPr>
            <w:tcW w:type="dxa" w:w="2160"/>
          </w:tcPr>
          <w:p>
            <w:r>
              <w:t>85.000 кг</w:t>
            </w:r>
          </w:p>
        </w:tc>
        <w:tc>
          <w:tcPr>
            <w:tcW w:type="dxa" w:w="2160"/>
          </w:tcPr>
          <w:p>
            <w:r>
              <w:t>27.10.2008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Bush Justin Иванович</w:t>
            </w:r>
          </w:p>
        </w:tc>
        <w:tc>
          <w:tcPr>
            <w:tcW w:type="dxa" w:w="2160"/>
          </w:tcPr>
          <w:p>
            <w:r>
              <w:t>88.000 кг</w:t>
            </w:r>
          </w:p>
        </w:tc>
        <w:tc>
          <w:tcPr>
            <w:tcW w:type="dxa" w:w="2160"/>
          </w:tcPr>
          <w:p>
            <w:r>
              <w:t>01.03.2008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White Carol Дмитриевич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18.02.2008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Long Adam Евгеньевич</w:t>
            </w:r>
          </w:p>
        </w:tc>
        <w:tc>
          <w:tcPr>
            <w:tcW w:type="dxa" w:w="2160"/>
          </w:tcPr>
          <w:p>
            <w:r>
              <w:t>87.000 кг</w:t>
            </w:r>
          </w:p>
        </w:tc>
        <w:tc>
          <w:tcPr>
            <w:tcW w:type="dxa" w:w="2160"/>
          </w:tcPr>
          <w:p>
            <w:r>
              <w:t>09.10.2009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Hanson Anne Михайлович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12.04.2009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Mills Michael Петрович</w:t>
            </w:r>
          </w:p>
        </w:tc>
        <w:tc>
          <w:tcPr>
            <w:tcW w:type="dxa" w:w="2160"/>
          </w:tcPr>
          <w:p>
            <w:r>
              <w:t>84.000 кг</w:t>
            </w:r>
          </w:p>
        </w:tc>
        <w:tc>
          <w:tcPr>
            <w:tcW w:type="dxa" w:w="2160"/>
          </w:tcPr>
          <w:p>
            <w:r>
              <w:t>24.07.2008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Vargas Jasmine Викторович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21.01.2010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Strickland John Викторович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20.05.2009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Stephens Angela Владимирович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28.06.2008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Luna Anna Евгеньевич</w:t>
            </w:r>
          </w:p>
        </w:tc>
        <w:tc>
          <w:tcPr>
            <w:tcW w:type="dxa" w:w="2160"/>
          </w:tcPr>
          <w:p>
            <w:r>
              <w:t>87.000 кг</w:t>
            </w:r>
          </w:p>
        </w:tc>
        <w:tc>
          <w:tcPr>
            <w:tcW w:type="dxa" w:w="2160"/>
          </w:tcPr>
          <w:p>
            <w:r>
              <w:t>06.04.2008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Jackson Raymond Анатольевич</w:t>
            </w:r>
          </w:p>
        </w:tc>
        <w:tc>
          <w:tcPr>
            <w:tcW w:type="dxa" w:w="2160"/>
          </w:tcPr>
          <w:p>
            <w:r>
              <w:t>88.000 кг</w:t>
            </w:r>
          </w:p>
        </w:tc>
        <w:tc>
          <w:tcPr>
            <w:tcW w:type="dxa" w:w="2160"/>
          </w:tcPr>
          <w:p>
            <w:r>
              <w:t>10.02.2008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Matthews Laura Петрович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28.11.2009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Johnson Matthew Алексеевич</w:t>
            </w:r>
          </w:p>
        </w:tc>
        <w:tc>
          <w:tcPr>
            <w:tcW w:type="dxa" w:w="2160"/>
          </w:tcPr>
          <w:p>
            <w:r>
              <w:t>84.000 кг</w:t>
            </w:r>
          </w:p>
        </w:tc>
        <w:tc>
          <w:tcPr>
            <w:tcW w:type="dxa" w:w="2160"/>
          </w:tcPr>
          <w:p>
            <w:r>
              <w:t>31.05.2008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Long Martha Дмитриевич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24.10.2008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Adams Richard Михайлович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16.02.2009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Horton Tara Иванович</w:t>
            </w:r>
          </w:p>
        </w:tc>
        <w:tc>
          <w:tcPr>
            <w:tcW w:type="dxa" w:w="2160"/>
          </w:tcPr>
          <w:p>
            <w:r>
              <w:t>84.000 кг</w:t>
            </w:r>
          </w:p>
        </w:tc>
        <w:tc>
          <w:tcPr>
            <w:tcW w:type="dxa" w:w="2160"/>
          </w:tcPr>
          <w:p>
            <w:r>
              <w:t>30.09.2009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Bailey Claire Алексеевич</w:t>
            </w:r>
          </w:p>
        </w:tc>
        <w:tc>
          <w:tcPr>
            <w:tcW w:type="dxa" w:w="2160"/>
          </w:tcPr>
          <w:p>
            <w:r>
              <w:t>84.000 кг</w:t>
            </w:r>
          </w:p>
        </w:tc>
        <w:tc>
          <w:tcPr>
            <w:tcW w:type="dxa" w:w="2160"/>
          </w:tcPr>
          <w:p>
            <w:r>
              <w:t>01.02.2010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Johnson John Евгеньевич</w:t>
            </w:r>
          </w:p>
        </w:tc>
        <w:tc>
          <w:tcPr>
            <w:tcW w:type="dxa" w:w="2160"/>
          </w:tcPr>
          <w:p>
            <w:r>
              <w:t>86.000 кг</w:t>
            </w:r>
          </w:p>
        </w:tc>
        <w:tc>
          <w:tcPr>
            <w:tcW w:type="dxa" w:w="2160"/>
          </w:tcPr>
          <w:p>
            <w:r>
              <w:t>16.11.2008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Jenkins Kristina Дмитриевич</w:t>
            </w:r>
          </w:p>
        </w:tc>
        <w:tc>
          <w:tcPr>
            <w:tcW w:type="dxa" w:w="2160"/>
          </w:tcPr>
          <w:p>
            <w:r>
              <w:t>81.000 кг</w:t>
            </w:r>
          </w:p>
        </w:tc>
        <w:tc>
          <w:tcPr>
            <w:tcW w:type="dxa" w:w="2160"/>
          </w:tcPr>
          <w:p>
            <w:r>
              <w:t>18.01.2009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</w:tbl>
    <w:p>
      <w:r>
        <w:t>Количество заявок: 22</w:t>
      </w:r>
    </w:p>
    <w:p>
      <w:pPr>
        <w:pStyle w:val="Heading3"/>
      </w:pPr>
      <w:r>
        <w:t>90.000 - 110.000 - 2008-01-01 - 2010-12-31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Lopez Rebecca Александрович</w:t>
            </w:r>
          </w:p>
        </w:tc>
        <w:tc>
          <w:tcPr>
            <w:tcW w:type="dxa" w:w="2160"/>
          </w:tcPr>
          <w:p>
            <w:r>
              <w:t>104.000 кг</w:t>
            </w:r>
          </w:p>
        </w:tc>
        <w:tc>
          <w:tcPr>
            <w:tcW w:type="dxa" w:w="2160"/>
          </w:tcPr>
          <w:p>
            <w:r>
              <w:t>21.10.2009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Taylor Douglas Иванович</w:t>
            </w:r>
          </w:p>
        </w:tc>
        <w:tc>
          <w:tcPr>
            <w:tcW w:type="dxa" w:w="2160"/>
          </w:tcPr>
          <w:p>
            <w:r>
              <w:t>101.000 кг</w:t>
            </w:r>
          </w:p>
        </w:tc>
        <w:tc>
          <w:tcPr>
            <w:tcW w:type="dxa" w:w="2160"/>
          </w:tcPr>
          <w:p>
            <w:r>
              <w:t>10.01.2009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Cobb Amy Михайлович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23.04.2008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Simpson Amy Дмитриевич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18.03.2010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Gutierrez Robin Александрович</w:t>
            </w:r>
          </w:p>
        </w:tc>
        <w:tc>
          <w:tcPr>
            <w:tcW w:type="dxa" w:w="2160"/>
          </w:tcPr>
          <w:p>
            <w:r>
              <w:t>103.000 кг</w:t>
            </w:r>
          </w:p>
        </w:tc>
        <w:tc>
          <w:tcPr>
            <w:tcW w:type="dxa" w:w="2160"/>
          </w:tcPr>
          <w:p>
            <w:r>
              <w:t>14.03.2009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Kelly Justin Анатольевич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11.02.2009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Velasquez David Иванович</w:t>
            </w:r>
          </w:p>
        </w:tc>
        <w:tc>
          <w:tcPr>
            <w:tcW w:type="dxa" w:w="2160"/>
          </w:tcPr>
          <w:p>
            <w:r>
              <w:t>95.000 кг</w:t>
            </w:r>
          </w:p>
        </w:tc>
        <w:tc>
          <w:tcPr>
            <w:tcW w:type="dxa" w:w="2160"/>
          </w:tcPr>
          <w:p>
            <w:r>
              <w:t>19.08.2008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Mcbride Ronald Владимирович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06.04.2010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Ramirez Samantha Сергеевич</w:t>
            </w:r>
          </w:p>
        </w:tc>
        <w:tc>
          <w:tcPr>
            <w:tcW w:type="dxa" w:w="2160"/>
          </w:tcPr>
          <w:p>
            <w:r>
              <w:t>105.000 кг</w:t>
            </w:r>
          </w:p>
        </w:tc>
        <w:tc>
          <w:tcPr>
            <w:tcW w:type="dxa" w:w="2160"/>
          </w:tcPr>
          <w:p>
            <w:r>
              <w:t>05.12.2008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Tucker Kevin Викторович</w:t>
            </w:r>
          </w:p>
        </w:tc>
        <w:tc>
          <w:tcPr>
            <w:tcW w:type="dxa" w:w="2160"/>
          </w:tcPr>
          <w:p>
            <w:r>
              <w:t>102.000 кг</w:t>
            </w:r>
          </w:p>
        </w:tc>
        <w:tc>
          <w:tcPr>
            <w:tcW w:type="dxa" w:w="2160"/>
          </w:tcPr>
          <w:p>
            <w:r>
              <w:t>06.12.2008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Oconnor Robert Петрович</w:t>
            </w:r>
          </w:p>
        </w:tc>
        <w:tc>
          <w:tcPr>
            <w:tcW w:type="dxa" w:w="2160"/>
          </w:tcPr>
          <w:p>
            <w:r>
              <w:t>108.000 кг</w:t>
            </w:r>
          </w:p>
        </w:tc>
        <w:tc>
          <w:tcPr>
            <w:tcW w:type="dxa" w:w="2160"/>
          </w:tcPr>
          <w:p>
            <w:r>
              <w:t>03.03.2009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Shepherd Steven Дмитриевич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28.02.2009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Soto Eric Анатольевич</w:t>
            </w:r>
          </w:p>
        </w:tc>
        <w:tc>
          <w:tcPr>
            <w:tcW w:type="dxa" w:w="2160"/>
          </w:tcPr>
          <w:p>
            <w:r>
              <w:t>99.000 кг</w:t>
            </w:r>
          </w:p>
        </w:tc>
        <w:tc>
          <w:tcPr>
            <w:tcW w:type="dxa" w:w="2160"/>
          </w:tcPr>
          <w:p>
            <w:r>
              <w:t>07.12.2009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Williams Larry Михайлович</w:t>
            </w:r>
          </w:p>
        </w:tc>
        <w:tc>
          <w:tcPr>
            <w:tcW w:type="dxa" w:w="2160"/>
          </w:tcPr>
          <w:p>
            <w:r>
              <w:t>110.000 кг</w:t>
            </w:r>
          </w:p>
        </w:tc>
        <w:tc>
          <w:tcPr>
            <w:tcW w:type="dxa" w:w="2160"/>
          </w:tcPr>
          <w:p>
            <w:r>
              <w:t>06.05.2008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Thomas Christy Дмитриевич</w:t>
            </w:r>
          </w:p>
        </w:tc>
        <w:tc>
          <w:tcPr>
            <w:tcW w:type="dxa" w:w="2160"/>
          </w:tcPr>
          <w:p>
            <w:r>
              <w:t>94.000 кг</w:t>
            </w:r>
          </w:p>
        </w:tc>
        <w:tc>
          <w:tcPr>
            <w:tcW w:type="dxa" w:w="2160"/>
          </w:tcPr>
          <w:p>
            <w:r>
              <w:t>15.04.2010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Strickland John Викторович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20.05.2009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Braun Frank Сергеевич</w:t>
            </w:r>
          </w:p>
        </w:tc>
        <w:tc>
          <w:tcPr>
            <w:tcW w:type="dxa" w:w="2160"/>
          </w:tcPr>
          <w:p>
            <w:r>
              <w:t>103.000 кг</w:t>
            </w:r>
          </w:p>
        </w:tc>
        <w:tc>
          <w:tcPr>
            <w:tcW w:type="dxa" w:w="2160"/>
          </w:tcPr>
          <w:p>
            <w:r>
              <w:t>16.07.2008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Baxter Hannah Александрович</w:t>
            </w:r>
          </w:p>
        </w:tc>
        <w:tc>
          <w:tcPr>
            <w:tcW w:type="dxa" w:w="2160"/>
          </w:tcPr>
          <w:p>
            <w:r>
              <w:t>97.000 кг</w:t>
            </w:r>
          </w:p>
        </w:tc>
        <w:tc>
          <w:tcPr>
            <w:tcW w:type="dxa" w:w="2160"/>
          </w:tcPr>
          <w:p>
            <w:r>
              <w:t>20.07.2008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Vaughn Michael Алексеевич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07.04.2009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Wilson Dylan Михайлович</w:t>
            </w:r>
          </w:p>
        </w:tc>
        <w:tc>
          <w:tcPr>
            <w:tcW w:type="dxa" w:w="2160"/>
          </w:tcPr>
          <w:p>
            <w:r>
              <w:t>97.000 кг</w:t>
            </w:r>
          </w:p>
        </w:tc>
        <w:tc>
          <w:tcPr>
            <w:tcW w:type="dxa" w:w="2160"/>
          </w:tcPr>
          <w:p>
            <w:r>
              <w:t>09.04.2010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Mcbride Richard Михайлович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26.03.2008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Mitchell Timothy Сергеевич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25.03.2010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Stephens Angela Владимирович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28.06.2008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Chavez Teresa Анатольевич</w:t>
            </w:r>
          </w:p>
        </w:tc>
        <w:tc>
          <w:tcPr>
            <w:tcW w:type="dxa" w:w="2160"/>
          </w:tcPr>
          <w:p>
            <w:r>
              <w:t>102.000 кг</w:t>
            </w:r>
          </w:p>
        </w:tc>
        <w:tc>
          <w:tcPr>
            <w:tcW w:type="dxa" w:w="2160"/>
          </w:tcPr>
          <w:p>
            <w:r>
              <w:t>21.03.2008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Golden Joshua Дмитриевич</w:t>
            </w:r>
          </w:p>
        </w:tc>
        <w:tc>
          <w:tcPr>
            <w:tcW w:type="dxa" w:w="2160"/>
          </w:tcPr>
          <w:p>
            <w:r>
              <w:t>101.000 кг</w:t>
            </w:r>
          </w:p>
        </w:tc>
        <w:tc>
          <w:tcPr>
            <w:tcW w:type="dxa" w:w="2160"/>
          </w:tcPr>
          <w:p>
            <w:r>
              <w:t>20.07.2009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Martinez Amanda Владимирович</w:t>
            </w:r>
          </w:p>
        </w:tc>
        <w:tc>
          <w:tcPr>
            <w:tcW w:type="dxa" w:w="2160"/>
          </w:tcPr>
          <w:p>
            <w:r>
              <w:t>94.000 кг</w:t>
            </w:r>
          </w:p>
        </w:tc>
        <w:tc>
          <w:tcPr>
            <w:tcW w:type="dxa" w:w="2160"/>
          </w:tcPr>
          <w:p>
            <w:r>
              <w:t>26.07.2009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Bray Elizabeth Сергеевич</w:t>
            </w:r>
          </w:p>
        </w:tc>
        <w:tc>
          <w:tcPr>
            <w:tcW w:type="dxa" w:w="2160"/>
          </w:tcPr>
          <w:p>
            <w:r>
              <w:t>94.000 кг</w:t>
            </w:r>
          </w:p>
        </w:tc>
        <w:tc>
          <w:tcPr>
            <w:tcW w:type="dxa" w:w="2160"/>
          </w:tcPr>
          <w:p>
            <w:r>
              <w:t>18.01.2009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Booth Jesse Сергеевич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03.11.2009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Smith Dana Владимирович</w:t>
            </w:r>
          </w:p>
        </w:tc>
        <w:tc>
          <w:tcPr>
            <w:tcW w:type="dxa" w:w="2160"/>
          </w:tcPr>
          <w:p>
            <w:r>
              <w:t>100.000 кг</w:t>
            </w:r>
          </w:p>
        </w:tc>
        <w:tc>
          <w:tcPr>
            <w:tcW w:type="dxa" w:w="2160"/>
          </w:tcPr>
          <w:p>
            <w:r>
              <w:t>27.07.2009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Howard Maurice Анатольевич</w:t>
            </w:r>
          </w:p>
        </w:tc>
        <w:tc>
          <w:tcPr>
            <w:tcW w:type="dxa" w:w="2160"/>
          </w:tcPr>
          <w:p>
            <w:r>
              <w:t>99.000 кг</w:t>
            </w:r>
          </w:p>
        </w:tc>
        <w:tc>
          <w:tcPr>
            <w:tcW w:type="dxa" w:w="2160"/>
          </w:tcPr>
          <w:p>
            <w:r>
              <w:t>31.10.2009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Huff Kimberly Викторович</w:t>
            </w:r>
          </w:p>
        </w:tc>
        <w:tc>
          <w:tcPr>
            <w:tcW w:type="dxa" w:w="2160"/>
          </w:tcPr>
          <w:p>
            <w:r>
              <w:t>96.000 кг</w:t>
            </w:r>
          </w:p>
        </w:tc>
        <w:tc>
          <w:tcPr>
            <w:tcW w:type="dxa" w:w="2160"/>
          </w:tcPr>
          <w:p>
            <w:r>
              <w:t>29.09.2008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Williams Luis Петрович</w:t>
            </w:r>
          </w:p>
        </w:tc>
        <w:tc>
          <w:tcPr>
            <w:tcW w:type="dxa" w:w="2160"/>
          </w:tcPr>
          <w:p>
            <w:r>
              <w:t>104.000 кг</w:t>
            </w:r>
          </w:p>
        </w:tc>
        <w:tc>
          <w:tcPr>
            <w:tcW w:type="dxa" w:w="2160"/>
          </w:tcPr>
          <w:p>
            <w:r>
              <w:t>22.11.2009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Guzman Kristin Анатольевич</w:t>
            </w:r>
          </w:p>
        </w:tc>
        <w:tc>
          <w:tcPr>
            <w:tcW w:type="dxa" w:w="2160"/>
          </w:tcPr>
          <w:p>
            <w:r>
              <w:t>99.000 кг</w:t>
            </w:r>
          </w:p>
        </w:tc>
        <w:tc>
          <w:tcPr>
            <w:tcW w:type="dxa" w:w="2160"/>
          </w:tcPr>
          <w:p>
            <w:r>
              <w:t>26.02.2008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Pittman Kevin Викторович</w:t>
            </w:r>
          </w:p>
        </w:tc>
        <w:tc>
          <w:tcPr>
            <w:tcW w:type="dxa" w:w="2160"/>
          </w:tcPr>
          <w:p>
            <w:r>
              <w:t>106.000 кг</w:t>
            </w:r>
          </w:p>
        </w:tc>
        <w:tc>
          <w:tcPr>
            <w:tcW w:type="dxa" w:w="2160"/>
          </w:tcPr>
          <w:p>
            <w:r>
              <w:t>09.05.2010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Cobb Angela Александрович</w:t>
            </w:r>
          </w:p>
        </w:tc>
        <w:tc>
          <w:tcPr>
            <w:tcW w:type="dxa" w:w="2160"/>
          </w:tcPr>
          <w:p>
            <w:r>
              <w:t>99.000 кг</w:t>
            </w:r>
          </w:p>
        </w:tc>
        <w:tc>
          <w:tcPr>
            <w:tcW w:type="dxa" w:w="2160"/>
          </w:tcPr>
          <w:p>
            <w:r>
              <w:t>28.09.2008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Shaw William Петрович</w:t>
            </w:r>
          </w:p>
        </w:tc>
        <w:tc>
          <w:tcPr>
            <w:tcW w:type="dxa" w:w="2160"/>
          </w:tcPr>
          <w:p>
            <w:r>
              <w:t>102.000 кг</w:t>
            </w:r>
          </w:p>
        </w:tc>
        <w:tc>
          <w:tcPr>
            <w:tcW w:type="dxa" w:w="2160"/>
          </w:tcPr>
          <w:p>
            <w:r>
              <w:t>02.06.2008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Carter Tracey Сергеевич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14.02.2009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Wong Eric Алексеевич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03.10.2009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Pearson Angela Дмитриевич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21.06.2009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Barajas Michael Анатольевич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09.04.2010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Riddle Timothy Евгеньевич</w:t>
            </w:r>
          </w:p>
        </w:tc>
        <w:tc>
          <w:tcPr>
            <w:tcW w:type="dxa" w:w="2160"/>
          </w:tcPr>
          <w:p>
            <w:r>
              <w:t>94.000 кг</w:t>
            </w:r>
          </w:p>
        </w:tc>
        <w:tc>
          <w:tcPr>
            <w:tcW w:type="dxa" w:w="2160"/>
          </w:tcPr>
          <w:p>
            <w:r>
              <w:t>30.03.2008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Roberts Jose Владимирович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28.11.2008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Peters Christopher Петрович</w:t>
            </w:r>
          </w:p>
        </w:tc>
        <w:tc>
          <w:tcPr>
            <w:tcW w:type="dxa" w:w="2160"/>
          </w:tcPr>
          <w:p>
            <w:r>
              <w:t>106.000 кг</w:t>
            </w:r>
          </w:p>
        </w:tc>
        <w:tc>
          <w:tcPr>
            <w:tcW w:type="dxa" w:w="2160"/>
          </w:tcPr>
          <w:p>
            <w:r>
              <w:t>29.10.2009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Wade Susan Петрович</w:t>
            </w:r>
          </w:p>
        </w:tc>
        <w:tc>
          <w:tcPr>
            <w:tcW w:type="dxa" w:w="2160"/>
          </w:tcPr>
          <w:p>
            <w:r>
              <w:t>110.000 кг</w:t>
            </w:r>
          </w:p>
        </w:tc>
        <w:tc>
          <w:tcPr>
            <w:tcW w:type="dxa" w:w="2160"/>
          </w:tcPr>
          <w:p>
            <w:r>
              <w:t>23.12.2009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Garrett Mary Анатольевич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18.12.2009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Brown Heather Евгеньевич</w:t>
            </w:r>
          </w:p>
        </w:tc>
        <w:tc>
          <w:tcPr>
            <w:tcW w:type="dxa" w:w="2160"/>
          </w:tcPr>
          <w:p>
            <w:r>
              <w:t>106.000 кг</w:t>
            </w:r>
          </w:p>
        </w:tc>
        <w:tc>
          <w:tcPr>
            <w:tcW w:type="dxa" w:w="2160"/>
          </w:tcPr>
          <w:p>
            <w:r>
              <w:t>05.12.2008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Buchanan Timothy Анатольевич</w:t>
            </w:r>
          </w:p>
        </w:tc>
        <w:tc>
          <w:tcPr>
            <w:tcW w:type="dxa" w:w="2160"/>
          </w:tcPr>
          <w:p>
            <w:r>
              <w:t>98.000 кг</w:t>
            </w:r>
          </w:p>
        </w:tc>
        <w:tc>
          <w:tcPr>
            <w:tcW w:type="dxa" w:w="2160"/>
          </w:tcPr>
          <w:p>
            <w:r>
              <w:t>30.06.2008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Mitchell Cynthia Сергеевич</w:t>
            </w:r>
          </w:p>
        </w:tc>
        <w:tc>
          <w:tcPr>
            <w:tcW w:type="dxa" w:w="2160"/>
          </w:tcPr>
          <w:p>
            <w:r>
              <w:t>110.000 кг</w:t>
            </w:r>
          </w:p>
        </w:tc>
        <w:tc>
          <w:tcPr>
            <w:tcW w:type="dxa" w:w="2160"/>
          </w:tcPr>
          <w:p>
            <w:r>
              <w:t>25.03.2008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Thomas Robert Дмитриевич</w:t>
            </w:r>
          </w:p>
        </w:tc>
        <w:tc>
          <w:tcPr>
            <w:tcW w:type="dxa" w:w="2160"/>
          </w:tcPr>
          <w:p>
            <w:r>
              <w:t>92.000 кг</w:t>
            </w:r>
          </w:p>
        </w:tc>
        <w:tc>
          <w:tcPr>
            <w:tcW w:type="dxa" w:w="2160"/>
          </w:tcPr>
          <w:p>
            <w:r>
              <w:t>13.03.2008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Rogers Samantha Анатольевич</w:t>
            </w:r>
          </w:p>
        </w:tc>
        <w:tc>
          <w:tcPr>
            <w:tcW w:type="dxa" w:w="2160"/>
          </w:tcPr>
          <w:p>
            <w:r>
              <w:t>92.000 кг</w:t>
            </w:r>
          </w:p>
        </w:tc>
        <w:tc>
          <w:tcPr>
            <w:tcW w:type="dxa" w:w="2160"/>
          </w:tcPr>
          <w:p>
            <w:r>
              <w:t>26.05.2008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Hamilton Cheryl Александрович</w:t>
            </w:r>
          </w:p>
        </w:tc>
        <w:tc>
          <w:tcPr>
            <w:tcW w:type="dxa" w:w="2160"/>
          </w:tcPr>
          <w:p>
            <w:r>
              <w:t>96.000 кг</w:t>
            </w:r>
          </w:p>
        </w:tc>
        <w:tc>
          <w:tcPr>
            <w:tcW w:type="dxa" w:w="2160"/>
          </w:tcPr>
          <w:p>
            <w:r>
              <w:t>02.10.2009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Cox Sheila Владимирович</w:t>
            </w:r>
          </w:p>
        </w:tc>
        <w:tc>
          <w:tcPr>
            <w:tcW w:type="dxa" w:w="2160"/>
          </w:tcPr>
          <w:p>
            <w:r>
              <w:t>98.000 кг</w:t>
            </w:r>
          </w:p>
        </w:tc>
        <w:tc>
          <w:tcPr>
            <w:tcW w:type="dxa" w:w="2160"/>
          </w:tcPr>
          <w:p>
            <w:r>
              <w:t>02.12.2008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Ferguson Nicholas Владимирович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15.04.2009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Woods Nicole Алексеевич</w:t>
            </w:r>
          </w:p>
        </w:tc>
        <w:tc>
          <w:tcPr>
            <w:tcW w:type="dxa" w:w="2160"/>
          </w:tcPr>
          <w:p>
            <w:r>
              <w:t>98.000 кг</w:t>
            </w:r>
          </w:p>
        </w:tc>
        <w:tc>
          <w:tcPr>
            <w:tcW w:type="dxa" w:w="2160"/>
          </w:tcPr>
          <w:p>
            <w:r>
              <w:t>08.09.2009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Hays Brianna Михайлович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25.11.2008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Bishop Steve Иванович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18.04.2008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Wood Cory Сергеевич</w:t>
            </w:r>
          </w:p>
        </w:tc>
        <w:tc>
          <w:tcPr>
            <w:tcW w:type="dxa" w:w="2160"/>
          </w:tcPr>
          <w:p>
            <w:r>
              <w:t>108.000 кг</w:t>
            </w:r>
          </w:p>
        </w:tc>
        <w:tc>
          <w:tcPr>
            <w:tcW w:type="dxa" w:w="2160"/>
          </w:tcPr>
          <w:p>
            <w:r>
              <w:t>27.02.2010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Day Jessica Александрович</w:t>
            </w:r>
          </w:p>
        </w:tc>
        <w:tc>
          <w:tcPr>
            <w:tcW w:type="dxa" w:w="2160"/>
          </w:tcPr>
          <w:p>
            <w:r>
              <w:t>96.000 кг</w:t>
            </w:r>
          </w:p>
        </w:tc>
        <w:tc>
          <w:tcPr>
            <w:tcW w:type="dxa" w:w="2160"/>
          </w:tcPr>
          <w:p>
            <w:r>
              <w:t>21.04.2010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Harris Kyle Сергеевич</w:t>
            </w:r>
          </w:p>
        </w:tc>
        <w:tc>
          <w:tcPr>
            <w:tcW w:type="dxa" w:w="2160"/>
          </w:tcPr>
          <w:p>
            <w:r>
              <w:t>97.000 кг</w:t>
            </w:r>
          </w:p>
        </w:tc>
        <w:tc>
          <w:tcPr>
            <w:tcW w:type="dxa" w:w="2160"/>
          </w:tcPr>
          <w:p>
            <w:r>
              <w:t>31.07.2009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Anderson Darren Александрович</w:t>
            </w:r>
          </w:p>
        </w:tc>
        <w:tc>
          <w:tcPr>
            <w:tcW w:type="dxa" w:w="2160"/>
          </w:tcPr>
          <w:p>
            <w:r>
              <w:t>100.000 кг</w:t>
            </w:r>
          </w:p>
        </w:tc>
        <w:tc>
          <w:tcPr>
            <w:tcW w:type="dxa" w:w="2160"/>
          </w:tcPr>
          <w:p>
            <w:r>
              <w:t>02.05.2008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Pope Lucas Михайлович</w:t>
            </w:r>
          </w:p>
        </w:tc>
        <w:tc>
          <w:tcPr>
            <w:tcW w:type="dxa" w:w="2160"/>
          </w:tcPr>
          <w:p>
            <w:r>
              <w:t>101.000 кг</w:t>
            </w:r>
          </w:p>
        </w:tc>
        <w:tc>
          <w:tcPr>
            <w:tcW w:type="dxa" w:w="2160"/>
          </w:tcPr>
          <w:p>
            <w:r>
              <w:t>09.01.2009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Johnson Matthew Александрович</w:t>
            </w:r>
          </w:p>
        </w:tc>
        <w:tc>
          <w:tcPr>
            <w:tcW w:type="dxa" w:w="2160"/>
          </w:tcPr>
          <w:p>
            <w:r>
              <w:t>98.000 кг</w:t>
            </w:r>
          </w:p>
        </w:tc>
        <w:tc>
          <w:tcPr>
            <w:tcW w:type="dxa" w:w="2160"/>
          </w:tcPr>
          <w:p>
            <w:r>
              <w:t>23.11.2008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Johnson Robert Иванович</w:t>
            </w:r>
          </w:p>
        </w:tc>
        <w:tc>
          <w:tcPr>
            <w:tcW w:type="dxa" w:w="2160"/>
          </w:tcPr>
          <w:p>
            <w:r>
              <w:t>108.000 кг</w:t>
            </w:r>
          </w:p>
        </w:tc>
        <w:tc>
          <w:tcPr>
            <w:tcW w:type="dxa" w:w="2160"/>
          </w:tcPr>
          <w:p>
            <w:r>
              <w:t>17.05.2009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Cox Cassie Михайлович</w:t>
            </w:r>
          </w:p>
        </w:tc>
        <w:tc>
          <w:tcPr>
            <w:tcW w:type="dxa" w:w="2160"/>
          </w:tcPr>
          <w:p>
            <w:r>
              <w:t>110.000 кг</w:t>
            </w:r>
          </w:p>
        </w:tc>
        <w:tc>
          <w:tcPr>
            <w:tcW w:type="dxa" w:w="2160"/>
          </w:tcPr>
          <w:p>
            <w:r>
              <w:t>04.01.2008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Williamson Joshua Михайлович</w:t>
            </w:r>
          </w:p>
        </w:tc>
        <w:tc>
          <w:tcPr>
            <w:tcW w:type="dxa" w:w="2160"/>
          </w:tcPr>
          <w:p>
            <w:r>
              <w:t>102.000 кг</w:t>
            </w:r>
          </w:p>
        </w:tc>
        <w:tc>
          <w:tcPr>
            <w:tcW w:type="dxa" w:w="2160"/>
          </w:tcPr>
          <w:p>
            <w:r>
              <w:t>12.01.2009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Simmons Judy Анатольевич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12.05.2010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Curtis Michael Сергеевич</w:t>
            </w:r>
          </w:p>
        </w:tc>
        <w:tc>
          <w:tcPr>
            <w:tcW w:type="dxa" w:w="2160"/>
          </w:tcPr>
          <w:p>
            <w:r>
              <w:t>100.000 кг</w:t>
            </w:r>
          </w:p>
        </w:tc>
        <w:tc>
          <w:tcPr>
            <w:tcW w:type="dxa" w:w="2160"/>
          </w:tcPr>
          <w:p>
            <w:r>
              <w:t>30.03.2010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Chavez Jeanne Владимирович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14.01.2010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</w:tbl>
    <w:p>
      <w:r>
        <w:t>Количество заявок: 68</w:t>
      </w:r>
    </w:p>
    <w:p>
      <w:pPr>
        <w:pStyle w:val="Heading2"/>
      </w:pPr>
      <w:r>
        <w:t>Общее количество заявок</w:t>
      </w:r>
    </w:p>
    <w:p>
      <w:r>
        <w:t>Всего заявок: 224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
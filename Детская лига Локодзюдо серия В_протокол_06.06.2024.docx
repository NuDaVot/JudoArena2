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sz w:val="48"/>
        </w:rPr>
        <w:t>Протокол Детская лига Локодзюдо серия В</w:t>
      </w:r>
    </w:p>
    <w:p>
      <w:r>
        <w:t>Дата проведения: 2024-06-06</w:t>
      </w:r>
    </w:p>
    <w:p>
      <w:r>
        <w:t>Адрес: г. Каспийск, просп. Акулиничева, 19 Дворец спорта и молодежи им.</w:t>
        <w:br/>
        <w:t xml:space="preserve"> Али Алиева.</w:t>
      </w:r>
    </w:p>
    <w:p>
      <w:r>
        <w:t>Описание: I. ОБЩИЕ ПОЛОЖЕНИЯ</w:t>
        <w:br/>
        <w:t xml:space="preserve"> Турнир детской лиги «ЛОКОДЗЮДО» серия «В» среди  2011–</w:t>
        <w:br/>
        <w:t xml:space="preserve"> 2012гг.р., 2013–2014гг.р., проводится в целях повышения интереса к дзюдо и популяризации</w:t>
        <w:br/>
        <w:t xml:space="preserve"> как Олимпийского вида спорта в регионах Российской Федерации.</w:t>
        <w:br/>
        <w:t xml:space="preserve"> Основные задачи:</w:t>
        <w:br/>
        <w:t xml:space="preserve"> • пропаганда здорового образа жизни, содействие развитию клубного дзюдо в</w:t>
        <w:br/>
        <w:t xml:space="preserve"> Российской Федерации;</w:t>
        <w:br/>
        <w:t xml:space="preserve"> • совершенствование спортивного мастерства и выявление сильнейших</w:t>
        <w:br/>
        <w:t xml:space="preserve"> спортсменов и клубов.</w:t>
        <w:br/>
        <w:t xml:space="preserve"> 3.1. Федерация дзюдо Республики Дагестан, общественная организация «Российское</w:t>
        <w:br/>
        <w:t xml:space="preserve"> физкультурно-спортивное общество «Локомотив», Региональная общественная организация</w:t>
        <w:br/>
        <w:t xml:space="preserve"> детская лига «ЛОКОДЗЮДО», при участии министерства физической культуры и спорта</w:t>
        <w:br/>
        <w:t xml:space="preserve"> Астраханской области.</w:t>
        <w:br/>
        <w:t xml:space="preserve"> 3.2. Министерство физической культуры и спорта Республики Дагестан уведомляет</w:t>
        <w:br/>
        <w:t xml:space="preserve"> соответствующий территориальный орган исполнительной власти в сфере внутренних дел,</w:t>
        <w:br/>
        <w:t xml:space="preserve"> территориальный орган исполнительной власти в сфере здравоохранения о месте, дате и</w:t>
        <w:br/>
        <w:t xml:space="preserve"> времени проведения соревнований.</w:t>
        <w:br/>
        <w:t xml:space="preserve"> 3.3. Решение иных организационных вопросов, а также непосредственное проведение</w:t>
        <w:br/>
        <w:t xml:space="preserve"> соревнования возлагается на федерацию.</w:t>
        <w:br/>
        <w:t xml:space="preserve"> 3.4. Использование федерацией публичного исполнения фонограмм, опубликованных в</w:t>
        <w:br/>
        <w:t xml:space="preserve"> коммерческих целях при проведении соревнований возможно лишь при наличии заключенного</w:t>
        <w:br/>
        <w:t xml:space="preserve"> договора с организациями, осуществляющими коллективное управление авторскими и</w:t>
        <w:br/>
        <w:t xml:space="preserve"> смежными правами</w:t>
        <w:br/>
        <w:t xml:space="preserve"> Участие в соревнованиях определяется Федеральным стандартом спортивной</w:t>
        <w:br/>
        <w:t xml:space="preserve"> подготовки и действующими правилами по виду спорта с ограничениями для спортсменов до</w:t>
        <w:br/>
        <w:t xml:space="preserve"> 11 и 13 лет.</w:t>
      </w:r>
    </w:p>
    <w:p>
      <w:pPr>
        <w:pStyle w:val="Heading2"/>
      </w:pPr>
      <w:r>
        <w:t>Судьи</w:t>
      </w:r>
    </w:p>
    <w:p>
      <w:pPr>
        <w:pStyle w:val="ListBullet"/>
      </w:pPr>
      <w:r>
        <w:t>Graham Michelle Викторович</w:t>
      </w:r>
    </w:p>
    <w:p>
      <w:pPr>
        <w:pStyle w:val="ListBullet"/>
      </w:pPr>
      <w:r>
        <w:t>Moore Christopher Алексеевич</w:t>
      </w:r>
    </w:p>
    <w:p>
      <w:pPr>
        <w:pStyle w:val="ListBullet"/>
      </w:pPr>
      <w:r>
        <w:t>Johnson Dana Алексеевич</w:t>
      </w:r>
    </w:p>
    <w:p>
      <w:pPr>
        <w:pStyle w:val="ListBullet"/>
      </w:pPr>
      <w:r>
        <w:t>Byrd Taylor Михайлович</w:t>
      </w:r>
    </w:p>
    <w:p>
      <w:pPr>
        <w:pStyle w:val="ListBullet"/>
      </w:pPr>
      <w:r>
        <w:t>Decker Allison Алексеевич</w:t>
      </w:r>
    </w:p>
    <w:p>
      <w:pPr>
        <w:pStyle w:val="ListBullet"/>
      </w:pPr>
      <w:r>
        <w:t>Walters Billy Евгеньевич</w:t>
      </w:r>
    </w:p>
    <w:p>
      <w:pPr>
        <w:pStyle w:val="Heading2"/>
      </w:pPr>
      <w:r>
        <w:t>Категории и Участники</w:t>
      </w:r>
    </w:p>
    <w:p>
      <w:pPr>
        <w:pStyle w:val="Heading2"/>
      </w:pPr>
      <w:r>
        <w:t>Вес: 42 - 46</w:t>
        <w:br/>
        <w:t>Возраст: 2011-01-01 - 2012-12-31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Фамилия Имя Отчество</w:t>
            </w:r>
          </w:p>
        </w:tc>
        <w:tc>
          <w:tcPr>
            <w:tcW w:type="dxa" w:w="2160"/>
          </w:tcPr>
          <w:p>
            <w:r>
              <w:t>Вес</w:t>
            </w:r>
          </w:p>
        </w:tc>
        <w:tc>
          <w:tcPr>
            <w:tcW w:type="dxa" w:w="2160"/>
          </w:tcPr>
          <w:p>
            <w:r>
              <w:t>Дата Рождения</w:t>
            </w:r>
          </w:p>
        </w:tc>
        <w:tc>
          <w:tcPr>
            <w:tcW w:type="dxa" w:w="2160"/>
          </w:tcPr>
          <w:p>
            <w:r>
              <w:t>Возраст</w:t>
            </w:r>
          </w:p>
        </w:tc>
      </w:tr>
      <w:tr>
        <w:tc>
          <w:tcPr>
            <w:tcW w:type="dxa" w:w="2160"/>
          </w:tcPr>
          <w:p>
            <w:r>
              <w:t>Wilson Stephanie Михайлович</w:t>
            </w:r>
          </w:p>
        </w:tc>
        <w:tc>
          <w:tcPr>
            <w:tcW w:type="dxa" w:w="2160"/>
          </w:tcPr>
          <w:p>
            <w:r>
              <w:t>45.000 кг</w:t>
            </w:r>
          </w:p>
        </w:tc>
        <w:tc>
          <w:tcPr>
            <w:tcW w:type="dxa" w:w="2160"/>
          </w:tcPr>
          <w:p>
            <w:r>
              <w:t>13.04.2012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Krause Daniel Сергеевич</w:t>
            </w:r>
          </w:p>
        </w:tc>
        <w:tc>
          <w:tcPr>
            <w:tcW w:type="dxa" w:w="2160"/>
          </w:tcPr>
          <w:p>
            <w:r>
              <w:t>44.000 кг</w:t>
            </w:r>
          </w:p>
        </w:tc>
        <w:tc>
          <w:tcPr>
            <w:tcW w:type="dxa" w:w="2160"/>
          </w:tcPr>
          <w:p>
            <w:r>
              <w:t>09.04.2011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Reynolds Richard Анатольевич</w:t>
            </w:r>
          </w:p>
        </w:tc>
        <w:tc>
          <w:tcPr>
            <w:tcW w:type="dxa" w:w="2160"/>
          </w:tcPr>
          <w:p>
            <w:r>
              <w:t>42.000 кг</w:t>
            </w:r>
          </w:p>
        </w:tc>
        <w:tc>
          <w:tcPr>
            <w:tcW w:type="dxa" w:w="2160"/>
          </w:tcPr>
          <w:p>
            <w:r>
              <w:t>18.10.2011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Ali Timothy Сергеевич</w:t>
            </w:r>
          </w:p>
        </w:tc>
        <w:tc>
          <w:tcPr>
            <w:tcW w:type="dxa" w:w="2160"/>
          </w:tcPr>
          <w:p>
            <w:r>
              <w:t>45.000 кг</w:t>
            </w:r>
          </w:p>
        </w:tc>
        <w:tc>
          <w:tcPr>
            <w:tcW w:type="dxa" w:w="2160"/>
          </w:tcPr>
          <w:p>
            <w:r>
              <w:t>05.09.2011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Moody Jerry Дмитриевич</w:t>
            </w:r>
          </w:p>
        </w:tc>
        <w:tc>
          <w:tcPr>
            <w:tcW w:type="dxa" w:w="2160"/>
          </w:tcPr>
          <w:p>
            <w:r>
              <w:t>42.000 кг</w:t>
            </w:r>
          </w:p>
        </w:tc>
        <w:tc>
          <w:tcPr>
            <w:tcW w:type="dxa" w:w="2160"/>
          </w:tcPr>
          <w:p>
            <w:r>
              <w:t>02.11.2011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Brown Yolanda Евгеньевич</w:t>
            </w:r>
          </w:p>
        </w:tc>
        <w:tc>
          <w:tcPr>
            <w:tcW w:type="dxa" w:w="2160"/>
          </w:tcPr>
          <w:p>
            <w:r>
              <w:t>44.000 кг</w:t>
            </w:r>
          </w:p>
        </w:tc>
        <w:tc>
          <w:tcPr>
            <w:tcW w:type="dxa" w:w="2160"/>
          </w:tcPr>
          <w:p>
            <w:r>
              <w:t>03.05.2012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Smith Ashley Евгеньевич</w:t>
            </w:r>
          </w:p>
        </w:tc>
        <w:tc>
          <w:tcPr>
            <w:tcW w:type="dxa" w:w="2160"/>
          </w:tcPr>
          <w:p>
            <w:r>
              <w:t>46.000 кг</w:t>
            </w:r>
          </w:p>
        </w:tc>
        <w:tc>
          <w:tcPr>
            <w:tcW w:type="dxa" w:w="2160"/>
          </w:tcPr>
          <w:p>
            <w:r>
              <w:t>04.08.2011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Harrington Amy Александрович</w:t>
            </w:r>
          </w:p>
        </w:tc>
        <w:tc>
          <w:tcPr>
            <w:tcW w:type="dxa" w:w="2160"/>
          </w:tcPr>
          <w:p>
            <w:r>
              <w:t>46.000 кг</w:t>
            </w:r>
          </w:p>
        </w:tc>
        <w:tc>
          <w:tcPr>
            <w:tcW w:type="dxa" w:w="2160"/>
          </w:tcPr>
          <w:p>
            <w:r>
              <w:t>14.04.2011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Blackburn Kelsey Михайлович</w:t>
            </w:r>
          </w:p>
        </w:tc>
        <w:tc>
          <w:tcPr>
            <w:tcW w:type="dxa" w:w="2160"/>
          </w:tcPr>
          <w:p>
            <w:r>
              <w:t>46.000 кг</w:t>
            </w:r>
          </w:p>
        </w:tc>
        <w:tc>
          <w:tcPr>
            <w:tcW w:type="dxa" w:w="2160"/>
          </w:tcPr>
          <w:p>
            <w:r>
              <w:t>22.05.2012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</w:tbl>
    <w:p>
      <w:r>
        <w:t>Количество заявок: 9</w:t>
      </w:r>
    </w:p>
    <w:p>
      <w:pPr>
        <w:pStyle w:val="Heading2"/>
      </w:pPr>
      <w:r>
        <w:t>Вес: 46 - 50</w:t>
        <w:br/>
        <w:t>Возраст: 2011-01-01 - 2012-12-31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Фамилия Имя Отчество</w:t>
            </w:r>
          </w:p>
        </w:tc>
        <w:tc>
          <w:tcPr>
            <w:tcW w:type="dxa" w:w="2160"/>
          </w:tcPr>
          <w:p>
            <w:r>
              <w:t>Вес</w:t>
            </w:r>
          </w:p>
        </w:tc>
        <w:tc>
          <w:tcPr>
            <w:tcW w:type="dxa" w:w="2160"/>
          </w:tcPr>
          <w:p>
            <w:r>
              <w:t>Дата Рождения</w:t>
            </w:r>
          </w:p>
        </w:tc>
        <w:tc>
          <w:tcPr>
            <w:tcW w:type="dxa" w:w="2160"/>
          </w:tcPr>
          <w:p>
            <w:r>
              <w:t>Возраст</w:t>
            </w:r>
          </w:p>
        </w:tc>
      </w:tr>
      <w:tr>
        <w:tc>
          <w:tcPr>
            <w:tcW w:type="dxa" w:w="2160"/>
          </w:tcPr>
          <w:p>
            <w:r>
              <w:t>Gonzalez Miguel Викторович</w:t>
            </w:r>
          </w:p>
        </w:tc>
        <w:tc>
          <w:tcPr>
            <w:tcW w:type="dxa" w:w="2160"/>
          </w:tcPr>
          <w:p>
            <w:r>
              <w:t>49.000 кг</w:t>
            </w:r>
          </w:p>
        </w:tc>
        <w:tc>
          <w:tcPr>
            <w:tcW w:type="dxa" w:w="2160"/>
          </w:tcPr>
          <w:p>
            <w:r>
              <w:t>13.07.2011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Brown Ashley Сергеевич</w:t>
            </w:r>
          </w:p>
        </w:tc>
        <w:tc>
          <w:tcPr>
            <w:tcW w:type="dxa" w:w="2160"/>
          </w:tcPr>
          <w:p>
            <w:r>
              <w:t>48.000 кг</w:t>
            </w:r>
          </w:p>
        </w:tc>
        <w:tc>
          <w:tcPr>
            <w:tcW w:type="dxa" w:w="2160"/>
          </w:tcPr>
          <w:p>
            <w:r>
              <w:t>11.02.2012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Smith Jeffrey Иванович</w:t>
            </w:r>
          </w:p>
        </w:tc>
        <w:tc>
          <w:tcPr>
            <w:tcW w:type="dxa" w:w="2160"/>
          </w:tcPr>
          <w:p>
            <w:r>
              <w:t>49.000 кг</w:t>
            </w:r>
          </w:p>
        </w:tc>
        <w:tc>
          <w:tcPr>
            <w:tcW w:type="dxa" w:w="2160"/>
          </w:tcPr>
          <w:p>
            <w:r>
              <w:t>07.03.2012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Rodriguez Jade Петрович</w:t>
            </w:r>
          </w:p>
        </w:tc>
        <w:tc>
          <w:tcPr>
            <w:tcW w:type="dxa" w:w="2160"/>
          </w:tcPr>
          <w:p>
            <w:r>
              <w:t>50.000 кг</w:t>
            </w:r>
          </w:p>
        </w:tc>
        <w:tc>
          <w:tcPr>
            <w:tcW w:type="dxa" w:w="2160"/>
          </w:tcPr>
          <w:p>
            <w:r>
              <w:t>27.01.2012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Campbell Sarah Александрович</w:t>
            </w:r>
          </w:p>
        </w:tc>
        <w:tc>
          <w:tcPr>
            <w:tcW w:type="dxa" w:w="2160"/>
          </w:tcPr>
          <w:p>
            <w:r>
              <w:t>47.000 кг</w:t>
            </w:r>
          </w:p>
        </w:tc>
        <w:tc>
          <w:tcPr>
            <w:tcW w:type="dxa" w:w="2160"/>
          </w:tcPr>
          <w:p>
            <w:r>
              <w:t>26.12.2011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Brown Michelle Сергеевич</w:t>
            </w:r>
          </w:p>
        </w:tc>
        <w:tc>
          <w:tcPr>
            <w:tcW w:type="dxa" w:w="2160"/>
          </w:tcPr>
          <w:p>
            <w:r>
              <w:t>47.000 кг</w:t>
            </w:r>
          </w:p>
        </w:tc>
        <w:tc>
          <w:tcPr>
            <w:tcW w:type="dxa" w:w="2160"/>
          </w:tcPr>
          <w:p>
            <w:r>
              <w:t>03.01.2011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Miller Cindy Анатольевич</w:t>
            </w:r>
          </w:p>
        </w:tc>
        <w:tc>
          <w:tcPr>
            <w:tcW w:type="dxa" w:w="2160"/>
          </w:tcPr>
          <w:p>
            <w:r>
              <w:t>50.000 кг</w:t>
            </w:r>
          </w:p>
        </w:tc>
        <w:tc>
          <w:tcPr>
            <w:tcW w:type="dxa" w:w="2160"/>
          </w:tcPr>
          <w:p>
            <w:r>
              <w:t>05.02.2012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Lambert Michael Алексеевич</w:t>
            </w:r>
          </w:p>
        </w:tc>
        <w:tc>
          <w:tcPr>
            <w:tcW w:type="dxa" w:w="2160"/>
          </w:tcPr>
          <w:p>
            <w:r>
              <w:t>48.000 кг</w:t>
            </w:r>
          </w:p>
        </w:tc>
        <w:tc>
          <w:tcPr>
            <w:tcW w:type="dxa" w:w="2160"/>
          </w:tcPr>
          <w:p>
            <w:r>
              <w:t>18.05.2012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Jennings Crystal Петрович</w:t>
            </w:r>
          </w:p>
        </w:tc>
        <w:tc>
          <w:tcPr>
            <w:tcW w:type="dxa" w:w="2160"/>
          </w:tcPr>
          <w:p>
            <w:r>
              <w:t>47.000 кг</w:t>
            </w:r>
          </w:p>
        </w:tc>
        <w:tc>
          <w:tcPr>
            <w:tcW w:type="dxa" w:w="2160"/>
          </w:tcPr>
          <w:p>
            <w:r>
              <w:t>08.12.2011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Smith Ashley Евгеньевич</w:t>
            </w:r>
          </w:p>
        </w:tc>
        <w:tc>
          <w:tcPr>
            <w:tcW w:type="dxa" w:w="2160"/>
          </w:tcPr>
          <w:p>
            <w:r>
              <w:t>46.000 кг</w:t>
            </w:r>
          </w:p>
        </w:tc>
        <w:tc>
          <w:tcPr>
            <w:tcW w:type="dxa" w:w="2160"/>
          </w:tcPr>
          <w:p>
            <w:r>
              <w:t>04.08.2011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Harrington Amy Александрович</w:t>
            </w:r>
          </w:p>
        </w:tc>
        <w:tc>
          <w:tcPr>
            <w:tcW w:type="dxa" w:w="2160"/>
          </w:tcPr>
          <w:p>
            <w:r>
              <w:t>46.000 кг</w:t>
            </w:r>
          </w:p>
        </w:tc>
        <w:tc>
          <w:tcPr>
            <w:tcW w:type="dxa" w:w="2160"/>
          </w:tcPr>
          <w:p>
            <w:r>
              <w:t>14.04.2011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Blackburn Kelsey Михайлович</w:t>
            </w:r>
          </w:p>
        </w:tc>
        <w:tc>
          <w:tcPr>
            <w:tcW w:type="dxa" w:w="2160"/>
          </w:tcPr>
          <w:p>
            <w:r>
              <w:t>46.000 кг</w:t>
            </w:r>
          </w:p>
        </w:tc>
        <w:tc>
          <w:tcPr>
            <w:tcW w:type="dxa" w:w="2160"/>
          </w:tcPr>
          <w:p>
            <w:r>
              <w:t>22.05.2012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Moore Jeffrey Петрович</w:t>
            </w:r>
          </w:p>
        </w:tc>
        <w:tc>
          <w:tcPr>
            <w:tcW w:type="dxa" w:w="2160"/>
          </w:tcPr>
          <w:p>
            <w:r>
              <w:t>50.000 кг</w:t>
            </w:r>
          </w:p>
        </w:tc>
        <w:tc>
          <w:tcPr>
            <w:tcW w:type="dxa" w:w="2160"/>
          </w:tcPr>
          <w:p>
            <w:r>
              <w:t>28.02.2012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</w:tbl>
    <w:p>
      <w:r>
        <w:t>Количество заявок: 13</w:t>
      </w:r>
    </w:p>
    <w:p>
      <w:pPr>
        <w:pStyle w:val="Heading2"/>
      </w:pPr>
      <w:r>
        <w:t>Вес: 50 - 55</w:t>
        <w:br/>
        <w:t>Возраст: 2011-01-01 - 2012-12-31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Фамилия Имя Отчество</w:t>
            </w:r>
          </w:p>
        </w:tc>
        <w:tc>
          <w:tcPr>
            <w:tcW w:type="dxa" w:w="2160"/>
          </w:tcPr>
          <w:p>
            <w:r>
              <w:t>Вес</w:t>
            </w:r>
          </w:p>
        </w:tc>
        <w:tc>
          <w:tcPr>
            <w:tcW w:type="dxa" w:w="2160"/>
          </w:tcPr>
          <w:p>
            <w:r>
              <w:t>Дата Рождения</w:t>
            </w:r>
          </w:p>
        </w:tc>
        <w:tc>
          <w:tcPr>
            <w:tcW w:type="dxa" w:w="2160"/>
          </w:tcPr>
          <w:p>
            <w:r>
              <w:t>Возраст</w:t>
            </w:r>
          </w:p>
        </w:tc>
      </w:tr>
      <w:tr>
        <w:tc>
          <w:tcPr>
            <w:tcW w:type="dxa" w:w="2160"/>
          </w:tcPr>
          <w:p>
            <w:r>
              <w:t>Jones Anna Алексеевич</w:t>
            </w:r>
          </w:p>
        </w:tc>
        <w:tc>
          <w:tcPr>
            <w:tcW w:type="dxa" w:w="2160"/>
          </w:tcPr>
          <w:p>
            <w:r>
              <w:t>53.000 кг</w:t>
            </w:r>
          </w:p>
        </w:tc>
        <w:tc>
          <w:tcPr>
            <w:tcW w:type="dxa" w:w="2160"/>
          </w:tcPr>
          <w:p>
            <w:r>
              <w:t>01.08.2011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Poole Zachary Петрович</w:t>
            </w:r>
          </w:p>
        </w:tc>
        <w:tc>
          <w:tcPr>
            <w:tcW w:type="dxa" w:w="2160"/>
          </w:tcPr>
          <w:p>
            <w:r>
              <w:t>53.000 кг</w:t>
            </w:r>
          </w:p>
        </w:tc>
        <w:tc>
          <w:tcPr>
            <w:tcW w:type="dxa" w:w="2160"/>
          </w:tcPr>
          <w:p>
            <w:r>
              <w:t>08.10.2011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Johnson Alison Сергеевич</w:t>
            </w:r>
          </w:p>
        </w:tc>
        <w:tc>
          <w:tcPr>
            <w:tcW w:type="dxa" w:w="2160"/>
          </w:tcPr>
          <w:p>
            <w:r>
              <w:t>52.000 кг</w:t>
            </w:r>
          </w:p>
        </w:tc>
        <w:tc>
          <w:tcPr>
            <w:tcW w:type="dxa" w:w="2160"/>
          </w:tcPr>
          <w:p>
            <w:r>
              <w:t>07.02.2011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Miller Cindy Анатольевич</w:t>
            </w:r>
          </w:p>
        </w:tc>
        <w:tc>
          <w:tcPr>
            <w:tcW w:type="dxa" w:w="2160"/>
          </w:tcPr>
          <w:p>
            <w:r>
              <w:t>50.000 кг</w:t>
            </w:r>
          </w:p>
        </w:tc>
        <w:tc>
          <w:tcPr>
            <w:tcW w:type="dxa" w:w="2160"/>
          </w:tcPr>
          <w:p>
            <w:r>
              <w:t>05.02.2012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Jones Joshua Викторович</w:t>
            </w:r>
          </w:p>
        </w:tc>
        <w:tc>
          <w:tcPr>
            <w:tcW w:type="dxa" w:w="2160"/>
          </w:tcPr>
          <w:p>
            <w:r>
              <w:t>52.000 кг</w:t>
            </w:r>
          </w:p>
        </w:tc>
        <w:tc>
          <w:tcPr>
            <w:tcW w:type="dxa" w:w="2160"/>
          </w:tcPr>
          <w:p>
            <w:r>
              <w:t>07.09.2011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Anderson Derek Анатольевич</w:t>
            </w:r>
          </w:p>
        </w:tc>
        <w:tc>
          <w:tcPr>
            <w:tcW w:type="dxa" w:w="2160"/>
          </w:tcPr>
          <w:p>
            <w:r>
              <w:t>55.000 кг</w:t>
            </w:r>
          </w:p>
        </w:tc>
        <w:tc>
          <w:tcPr>
            <w:tcW w:type="dxa" w:w="2160"/>
          </w:tcPr>
          <w:p>
            <w:r>
              <w:t>12.07.2011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Espinoza Keith Дмитриевич</w:t>
            </w:r>
          </w:p>
        </w:tc>
        <w:tc>
          <w:tcPr>
            <w:tcW w:type="dxa" w:w="2160"/>
          </w:tcPr>
          <w:p>
            <w:r>
              <w:t>52.000 кг</w:t>
            </w:r>
          </w:p>
        </w:tc>
        <w:tc>
          <w:tcPr>
            <w:tcW w:type="dxa" w:w="2160"/>
          </w:tcPr>
          <w:p>
            <w:r>
              <w:t>02.08.2011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Hudson Alexander Анатольевич</w:t>
            </w:r>
          </w:p>
        </w:tc>
        <w:tc>
          <w:tcPr>
            <w:tcW w:type="dxa" w:w="2160"/>
          </w:tcPr>
          <w:p>
            <w:r>
              <w:t>52.000 кг</w:t>
            </w:r>
          </w:p>
        </w:tc>
        <w:tc>
          <w:tcPr>
            <w:tcW w:type="dxa" w:w="2160"/>
          </w:tcPr>
          <w:p>
            <w:r>
              <w:t>19.04.2011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Collier Angela Викторович</w:t>
            </w:r>
          </w:p>
        </w:tc>
        <w:tc>
          <w:tcPr>
            <w:tcW w:type="dxa" w:w="2160"/>
          </w:tcPr>
          <w:p>
            <w:r>
              <w:t>55.000 кг</w:t>
            </w:r>
          </w:p>
        </w:tc>
        <w:tc>
          <w:tcPr>
            <w:tcW w:type="dxa" w:w="2160"/>
          </w:tcPr>
          <w:p>
            <w:r>
              <w:t>10.03.2011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Moore Jeffrey Петрович</w:t>
            </w:r>
          </w:p>
        </w:tc>
        <w:tc>
          <w:tcPr>
            <w:tcW w:type="dxa" w:w="2160"/>
          </w:tcPr>
          <w:p>
            <w:r>
              <w:t>50.000 кг</w:t>
            </w:r>
          </w:p>
        </w:tc>
        <w:tc>
          <w:tcPr>
            <w:tcW w:type="dxa" w:w="2160"/>
          </w:tcPr>
          <w:p>
            <w:r>
              <w:t>28.02.2012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Davis Michael Иванович</w:t>
            </w:r>
          </w:p>
        </w:tc>
        <w:tc>
          <w:tcPr>
            <w:tcW w:type="dxa" w:w="2160"/>
          </w:tcPr>
          <w:p>
            <w:r>
              <w:t>53.000 кг</w:t>
            </w:r>
          </w:p>
        </w:tc>
        <w:tc>
          <w:tcPr>
            <w:tcW w:type="dxa" w:w="2160"/>
          </w:tcPr>
          <w:p>
            <w:r>
              <w:t>06.01.2012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Wong Bernard Алексеевич</w:t>
            </w:r>
          </w:p>
        </w:tc>
        <w:tc>
          <w:tcPr>
            <w:tcW w:type="dxa" w:w="2160"/>
          </w:tcPr>
          <w:p>
            <w:r>
              <w:t>52.000 кг</w:t>
            </w:r>
          </w:p>
        </w:tc>
        <w:tc>
          <w:tcPr>
            <w:tcW w:type="dxa" w:w="2160"/>
          </w:tcPr>
          <w:p>
            <w:r>
              <w:t>01.05.2011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Nolan Eric Александрович</w:t>
            </w:r>
          </w:p>
        </w:tc>
        <w:tc>
          <w:tcPr>
            <w:tcW w:type="dxa" w:w="2160"/>
          </w:tcPr>
          <w:p>
            <w:r>
              <w:t>51.000 кг</w:t>
            </w:r>
          </w:p>
        </w:tc>
        <w:tc>
          <w:tcPr>
            <w:tcW w:type="dxa" w:w="2160"/>
          </w:tcPr>
          <w:p>
            <w:r>
              <w:t>13.03.2011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</w:tbl>
    <w:p>
      <w:r>
        <w:t>Количество заявок: 13</w:t>
      </w:r>
    </w:p>
    <w:p>
      <w:pPr>
        <w:pStyle w:val="Heading2"/>
      </w:pPr>
      <w:r>
        <w:t>Вес: 55 - 60</w:t>
        <w:br/>
        <w:t>Возраст: 2011-01-01 - 2012-12-31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Фамилия Имя Отчество</w:t>
            </w:r>
          </w:p>
        </w:tc>
        <w:tc>
          <w:tcPr>
            <w:tcW w:type="dxa" w:w="2160"/>
          </w:tcPr>
          <w:p>
            <w:r>
              <w:t>Вес</w:t>
            </w:r>
          </w:p>
        </w:tc>
        <w:tc>
          <w:tcPr>
            <w:tcW w:type="dxa" w:w="2160"/>
          </w:tcPr>
          <w:p>
            <w:r>
              <w:t>Дата Рождения</w:t>
            </w:r>
          </w:p>
        </w:tc>
        <w:tc>
          <w:tcPr>
            <w:tcW w:type="dxa" w:w="2160"/>
          </w:tcPr>
          <w:p>
            <w:r>
              <w:t>Возраст</w:t>
            </w:r>
          </w:p>
        </w:tc>
      </w:tr>
      <w:tr>
        <w:tc>
          <w:tcPr>
            <w:tcW w:type="dxa" w:w="2160"/>
          </w:tcPr>
          <w:p>
            <w:r>
              <w:t>Ortiz Amber Анатольевич</w:t>
            </w:r>
          </w:p>
        </w:tc>
        <w:tc>
          <w:tcPr>
            <w:tcW w:type="dxa" w:w="2160"/>
          </w:tcPr>
          <w:p>
            <w:r>
              <w:t>56.000 кг</w:t>
            </w:r>
          </w:p>
        </w:tc>
        <w:tc>
          <w:tcPr>
            <w:tcW w:type="dxa" w:w="2160"/>
          </w:tcPr>
          <w:p>
            <w:r>
              <w:t>15.05.2011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Romero Matthew Сергеевич</w:t>
            </w:r>
          </w:p>
        </w:tc>
        <w:tc>
          <w:tcPr>
            <w:tcW w:type="dxa" w:w="2160"/>
          </w:tcPr>
          <w:p>
            <w:r>
              <w:t>60.000 кг</w:t>
            </w:r>
          </w:p>
        </w:tc>
        <w:tc>
          <w:tcPr>
            <w:tcW w:type="dxa" w:w="2160"/>
          </w:tcPr>
          <w:p>
            <w:r>
              <w:t>14.01.2011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Valencia Angela Владимирович</w:t>
            </w:r>
          </w:p>
        </w:tc>
        <w:tc>
          <w:tcPr>
            <w:tcW w:type="dxa" w:w="2160"/>
          </w:tcPr>
          <w:p>
            <w:r>
              <w:t>60.000 кг</w:t>
            </w:r>
          </w:p>
        </w:tc>
        <w:tc>
          <w:tcPr>
            <w:tcW w:type="dxa" w:w="2160"/>
          </w:tcPr>
          <w:p>
            <w:r>
              <w:t>30.05.2011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Cross Karen Евгеньевич</w:t>
            </w:r>
          </w:p>
        </w:tc>
        <w:tc>
          <w:tcPr>
            <w:tcW w:type="dxa" w:w="2160"/>
          </w:tcPr>
          <w:p>
            <w:r>
              <w:t>57.000 кг</w:t>
            </w:r>
          </w:p>
        </w:tc>
        <w:tc>
          <w:tcPr>
            <w:tcW w:type="dxa" w:w="2160"/>
          </w:tcPr>
          <w:p>
            <w:r>
              <w:t>10.11.2011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Warren Christopher Анатольевич</w:t>
            </w:r>
          </w:p>
        </w:tc>
        <w:tc>
          <w:tcPr>
            <w:tcW w:type="dxa" w:w="2160"/>
          </w:tcPr>
          <w:p>
            <w:r>
              <w:t>56.000 кг</w:t>
            </w:r>
          </w:p>
        </w:tc>
        <w:tc>
          <w:tcPr>
            <w:tcW w:type="dxa" w:w="2160"/>
          </w:tcPr>
          <w:p>
            <w:r>
              <w:t>16.01.2012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Gomez Joshua Дмитриевич</w:t>
            </w:r>
          </w:p>
        </w:tc>
        <w:tc>
          <w:tcPr>
            <w:tcW w:type="dxa" w:w="2160"/>
          </w:tcPr>
          <w:p>
            <w:r>
              <w:t>60.000 кг</w:t>
            </w:r>
          </w:p>
        </w:tc>
        <w:tc>
          <w:tcPr>
            <w:tcW w:type="dxa" w:w="2160"/>
          </w:tcPr>
          <w:p>
            <w:r>
              <w:t>11.03.2011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Pratt Barry Алексеевич</w:t>
            </w:r>
          </w:p>
        </w:tc>
        <w:tc>
          <w:tcPr>
            <w:tcW w:type="dxa" w:w="2160"/>
          </w:tcPr>
          <w:p>
            <w:r>
              <w:t>60.000 кг</w:t>
            </w:r>
          </w:p>
        </w:tc>
        <w:tc>
          <w:tcPr>
            <w:tcW w:type="dxa" w:w="2160"/>
          </w:tcPr>
          <w:p>
            <w:r>
              <w:t>16.10.2011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Nielsen Haley Михайлович</w:t>
            </w:r>
          </w:p>
        </w:tc>
        <w:tc>
          <w:tcPr>
            <w:tcW w:type="dxa" w:w="2160"/>
          </w:tcPr>
          <w:p>
            <w:r>
              <w:t>56.000 кг</w:t>
            </w:r>
          </w:p>
        </w:tc>
        <w:tc>
          <w:tcPr>
            <w:tcW w:type="dxa" w:w="2160"/>
          </w:tcPr>
          <w:p>
            <w:r>
              <w:t>13.02.2011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Jones Alexander Иванович</w:t>
            </w:r>
          </w:p>
        </w:tc>
        <w:tc>
          <w:tcPr>
            <w:tcW w:type="dxa" w:w="2160"/>
          </w:tcPr>
          <w:p>
            <w:r>
              <w:t>55.000 кг</w:t>
            </w:r>
          </w:p>
        </w:tc>
        <w:tc>
          <w:tcPr>
            <w:tcW w:type="dxa" w:w="2160"/>
          </w:tcPr>
          <w:p>
            <w:r>
              <w:t>20.09.2011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</w:tbl>
    <w:p>
      <w:r>
        <w:t>Количество заявок: 9</w:t>
      </w:r>
    </w:p>
    <w:p>
      <w:pPr>
        <w:pStyle w:val="Heading2"/>
      </w:pPr>
      <w:r>
        <w:t>Вес: 60 - 66</w:t>
        <w:br/>
        <w:t>Возраст: 2011-01-01 - 2012-12-31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Фамилия Имя Отчество</w:t>
            </w:r>
          </w:p>
        </w:tc>
        <w:tc>
          <w:tcPr>
            <w:tcW w:type="dxa" w:w="2160"/>
          </w:tcPr>
          <w:p>
            <w:r>
              <w:t>Вес</w:t>
            </w:r>
          </w:p>
        </w:tc>
        <w:tc>
          <w:tcPr>
            <w:tcW w:type="dxa" w:w="2160"/>
          </w:tcPr>
          <w:p>
            <w:r>
              <w:t>Дата Рождения</w:t>
            </w:r>
          </w:p>
        </w:tc>
        <w:tc>
          <w:tcPr>
            <w:tcW w:type="dxa" w:w="2160"/>
          </w:tcPr>
          <w:p>
            <w:r>
              <w:t>Возраст</w:t>
            </w:r>
          </w:p>
        </w:tc>
      </w:tr>
      <w:tr>
        <w:tc>
          <w:tcPr>
            <w:tcW w:type="dxa" w:w="2160"/>
          </w:tcPr>
          <w:p>
            <w:r>
              <w:t>Adams Lauren Александрович</w:t>
            </w:r>
          </w:p>
        </w:tc>
        <w:tc>
          <w:tcPr>
            <w:tcW w:type="dxa" w:w="2160"/>
          </w:tcPr>
          <w:p>
            <w:r>
              <w:t>61.000 кг</w:t>
            </w:r>
          </w:p>
        </w:tc>
        <w:tc>
          <w:tcPr>
            <w:tcW w:type="dxa" w:w="2160"/>
          </w:tcPr>
          <w:p>
            <w:r>
              <w:t>01.01.2011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Wilson Vanessa Дмитриевич</w:t>
            </w:r>
          </w:p>
        </w:tc>
        <w:tc>
          <w:tcPr>
            <w:tcW w:type="dxa" w:w="2160"/>
          </w:tcPr>
          <w:p>
            <w:r>
              <w:t>63.000 кг</w:t>
            </w:r>
          </w:p>
        </w:tc>
        <w:tc>
          <w:tcPr>
            <w:tcW w:type="dxa" w:w="2160"/>
          </w:tcPr>
          <w:p>
            <w:r>
              <w:t>04.06.2012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Hoffman Scott Дмитриевич</w:t>
            </w:r>
          </w:p>
        </w:tc>
        <w:tc>
          <w:tcPr>
            <w:tcW w:type="dxa" w:w="2160"/>
          </w:tcPr>
          <w:p>
            <w:r>
              <w:t>62.000 кг</w:t>
            </w:r>
          </w:p>
        </w:tc>
        <w:tc>
          <w:tcPr>
            <w:tcW w:type="dxa" w:w="2160"/>
          </w:tcPr>
          <w:p>
            <w:r>
              <w:t>22.03.2012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Foster Kim Александрович</w:t>
            </w:r>
          </w:p>
        </w:tc>
        <w:tc>
          <w:tcPr>
            <w:tcW w:type="dxa" w:w="2160"/>
          </w:tcPr>
          <w:p>
            <w:r>
              <w:t>64.000 кг</w:t>
            </w:r>
          </w:p>
        </w:tc>
        <w:tc>
          <w:tcPr>
            <w:tcW w:type="dxa" w:w="2160"/>
          </w:tcPr>
          <w:p>
            <w:r>
              <w:t>28.01.2012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Warner Paul Иванович</w:t>
            </w:r>
          </w:p>
        </w:tc>
        <w:tc>
          <w:tcPr>
            <w:tcW w:type="dxa" w:w="2160"/>
          </w:tcPr>
          <w:p>
            <w:r>
              <w:t>62.000 кг</w:t>
            </w:r>
          </w:p>
        </w:tc>
        <w:tc>
          <w:tcPr>
            <w:tcW w:type="dxa" w:w="2160"/>
          </w:tcPr>
          <w:p>
            <w:r>
              <w:t>28.11.2011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Romero Matthew Сергеевич</w:t>
            </w:r>
          </w:p>
        </w:tc>
        <w:tc>
          <w:tcPr>
            <w:tcW w:type="dxa" w:w="2160"/>
          </w:tcPr>
          <w:p>
            <w:r>
              <w:t>60.000 кг</w:t>
            </w:r>
          </w:p>
        </w:tc>
        <w:tc>
          <w:tcPr>
            <w:tcW w:type="dxa" w:w="2160"/>
          </w:tcPr>
          <w:p>
            <w:r>
              <w:t>14.01.2011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Poole Jennifer Анатольевич</w:t>
            </w:r>
          </w:p>
        </w:tc>
        <w:tc>
          <w:tcPr>
            <w:tcW w:type="dxa" w:w="2160"/>
          </w:tcPr>
          <w:p>
            <w:r>
              <w:t>66.000 кг</w:t>
            </w:r>
          </w:p>
        </w:tc>
        <w:tc>
          <w:tcPr>
            <w:tcW w:type="dxa" w:w="2160"/>
          </w:tcPr>
          <w:p>
            <w:r>
              <w:t>02.04.2012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Valencia Angela Владимирович</w:t>
            </w:r>
          </w:p>
        </w:tc>
        <w:tc>
          <w:tcPr>
            <w:tcW w:type="dxa" w:w="2160"/>
          </w:tcPr>
          <w:p>
            <w:r>
              <w:t>60.000 кг</w:t>
            </w:r>
          </w:p>
        </w:tc>
        <w:tc>
          <w:tcPr>
            <w:tcW w:type="dxa" w:w="2160"/>
          </w:tcPr>
          <w:p>
            <w:r>
              <w:t>30.05.2011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Gomez Joshua Дмитриевич</w:t>
            </w:r>
          </w:p>
        </w:tc>
        <w:tc>
          <w:tcPr>
            <w:tcW w:type="dxa" w:w="2160"/>
          </w:tcPr>
          <w:p>
            <w:r>
              <w:t>60.000 кг</w:t>
            </w:r>
          </w:p>
        </w:tc>
        <w:tc>
          <w:tcPr>
            <w:tcW w:type="dxa" w:w="2160"/>
          </w:tcPr>
          <w:p>
            <w:r>
              <w:t>11.03.2011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Pratt Barry Алексеевич</w:t>
            </w:r>
          </w:p>
        </w:tc>
        <w:tc>
          <w:tcPr>
            <w:tcW w:type="dxa" w:w="2160"/>
          </w:tcPr>
          <w:p>
            <w:r>
              <w:t>60.000 кг</w:t>
            </w:r>
          </w:p>
        </w:tc>
        <w:tc>
          <w:tcPr>
            <w:tcW w:type="dxa" w:w="2160"/>
          </w:tcPr>
          <w:p>
            <w:r>
              <w:t>16.10.2011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Taylor Andrew Александрович</w:t>
            </w:r>
          </w:p>
        </w:tc>
        <w:tc>
          <w:tcPr>
            <w:tcW w:type="dxa" w:w="2160"/>
          </w:tcPr>
          <w:p>
            <w:r>
              <w:t>61.000 кг</w:t>
            </w:r>
          </w:p>
        </w:tc>
        <w:tc>
          <w:tcPr>
            <w:tcW w:type="dxa" w:w="2160"/>
          </w:tcPr>
          <w:p>
            <w:r>
              <w:t>15.01.2011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Washington Latasha Владимирович</w:t>
            </w:r>
          </w:p>
        </w:tc>
        <w:tc>
          <w:tcPr>
            <w:tcW w:type="dxa" w:w="2160"/>
          </w:tcPr>
          <w:p>
            <w:r>
              <w:t>61.000 кг</w:t>
            </w:r>
          </w:p>
        </w:tc>
        <w:tc>
          <w:tcPr>
            <w:tcW w:type="dxa" w:w="2160"/>
          </w:tcPr>
          <w:p>
            <w:r>
              <w:t>19.03.2012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Miller Andrea Анатольевич</w:t>
            </w:r>
          </w:p>
        </w:tc>
        <w:tc>
          <w:tcPr>
            <w:tcW w:type="dxa" w:w="2160"/>
          </w:tcPr>
          <w:p>
            <w:r>
              <w:t>66.000 кг</w:t>
            </w:r>
          </w:p>
        </w:tc>
        <w:tc>
          <w:tcPr>
            <w:tcW w:type="dxa" w:w="2160"/>
          </w:tcPr>
          <w:p>
            <w:r>
              <w:t>03.04.2011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</w:tbl>
    <w:p>
      <w:r>
        <w:t>Количество заявок: 13</w:t>
      </w:r>
    </w:p>
    <w:p>
      <w:pPr>
        <w:pStyle w:val="Heading2"/>
      </w:pPr>
      <w:r>
        <w:t>Вес: 66 - 73</w:t>
        <w:br/>
        <w:t>Возраст: 2011-01-01 - 2012-12-31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Фамилия Имя Отчество</w:t>
            </w:r>
          </w:p>
        </w:tc>
        <w:tc>
          <w:tcPr>
            <w:tcW w:type="dxa" w:w="2160"/>
          </w:tcPr>
          <w:p>
            <w:r>
              <w:t>Вес</w:t>
            </w:r>
          </w:p>
        </w:tc>
        <w:tc>
          <w:tcPr>
            <w:tcW w:type="dxa" w:w="2160"/>
          </w:tcPr>
          <w:p>
            <w:r>
              <w:t>Дата Рождения</w:t>
            </w:r>
          </w:p>
        </w:tc>
        <w:tc>
          <w:tcPr>
            <w:tcW w:type="dxa" w:w="2160"/>
          </w:tcPr>
          <w:p>
            <w:r>
              <w:t>Возраст</w:t>
            </w:r>
          </w:p>
        </w:tc>
      </w:tr>
      <w:tr>
        <w:tc>
          <w:tcPr>
            <w:tcW w:type="dxa" w:w="2160"/>
          </w:tcPr>
          <w:p>
            <w:r>
              <w:t>Clark Jennifer Александрович</w:t>
            </w:r>
          </w:p>
        </w:tc>
        <w:tc>
          <w:tcPr>
            <w:tcW w:type="dxa" w:w="2160"/>
          </w:tcPr>
          <w:p>
            <w:r>
              <w:t>72.000 кг</w:t>
            </w:r>
          </w:p>
        </w:tc>
        <w:tc>
          <w:tcPr>
            <w:tcW w:type="dxa" w:w="2160"/>
          </w:tcPr>
          <w:p>
            <w:r>
              <w:t>17.12.2011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Watkins Monica Алексеевич</w:t>
            </w:r>
          </w:p>
        </w:tc>
        <w:tc>
          <w:tcPr>
            <w:tcW w:type="dxa" w:w="2160"/>
          </w:tcPr>
          <w:p>
            <w:r>
              <w:t>68.000 кг</w:t>
            </w:r>
          </w:p>
        </w:tc>
        <w:tc>
          <w:tcPr>
            <w:tcW w:type="dxa" w:w="2160"/>
          </w:tcPr>
          <w:p>
            <w:r>
              <w:t>03.07.2011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Moore Lawrence Михайлович</w:t>
            </w:r>
          </w:p>
        </w:tc>
        <w:tc>
          <w:tcPr>
            <w:tcW w:type="dxa" w:w="2160"/>
          </w:tcPr>
          <w:p>
            <w:r>
              <w:t>68.000 кг</w:t>
            </w:r>
          </w:p>
        </w:tc>
        <w:tc>
          <w:tcPr>
            <w:tcW w:type="dxa" w:w="2160"/>
          </w:tcPr>
          <w:p>
            <w:r>
              <w:t>14.12.2011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Poole Jennifer Анатольевич</w:t>
            </w:r>
          </w:p>
        </w:tc>
        <w:tc>
          <w:tcPr>
            <w:tcW w:type="dxa" w:w="2160"/>
          </w:tcPr>
          <w:p>
            <w:r>
              <w:t>66.000 кг</w:t>
            </w:r>
          </w:p>
        </w:tc>
        <w:tc>
          <w:tcPr>
            <w:tcW w:type="dxa" w:w="2160"/>
          </w:tcPr>
          <w:p>
            <w:r>
              <w:t>02.04.2012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King Elizabeth Анатольевич</w:t>
            </w:r>
          </w:p>
        </w:tc>
        <w:tc>
          <w:tcPr>
            <w:tcW w:type="dxa" w:w="2160"/>
          </w:tcPr>
          <w:p>
            <w:r>
              <w:t>73.000 кг</w:t>
            </w:r>
          </w:p>
        </w:tc>
        <w:tc>
          <w:tcPr>
            <w:tcW w:type="dxa" w:w="2160"/>
          </w:tcPr>
          <w:p>
            <w:r>
              <w:t>13.11.2011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Ferguson Julie Викторович</w:t>
            </w:r>
          </w:p>
        </w:tc>
        <w:tc>
          <w:tcPr>
            <w:tcW w:type="dxa" w:w="2160"/>
          </w:tcPr>
          <w:p>
            <w:r>
              <w:t>67.000 кг</w:t>
            </w:r>
          </w:p>
        </w:tc>
        <w:tc>
          <w:tcPr>
            <w:tcW w:type="dxa" w:w="2160"/>
          </w:tcPr>
          <w:p>
            <w:r>
              <w:t>18.11.2011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Miller Victor Анатольевич</w:t>
            </w:r>
          </w:p>
        </w:tc>
        <w:tc>
          <w:tcPr>
            <w:tcW w:type="dxa" w:w="2160"/>
          </w:tcPr>
          <w:p>
            <w:r>
              <w:t>73.000 кг</w:t>
            </w:r>
          </w:p>
        </w:tc>
        <w:tc>
          <w:tcPr>
            <w:tcW w:type="dxa" w:w="2160"/>
          </w:tcPr>
          <w:p>
            <w:r>
              <w:t>15.07.2011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Underwood Frank Иванович</w:t>
            </w:r>
          </w:p>
        </w:tc>
        <w:tc>
          <w:tcPr>
            <w:tcW w:type="dxa" w:w="2160"/>
          </w:tcPr>
          <w:p>
            <w:r>
              <w:t>73.000 кг</w:t>
            </w:r>
          </w:p>
        </w:tc>
        <w:tc>
          <w:tcPr>
            <w:tcW w:type="dxa" w:w="2160"/>
          </w:tcPr>
          <w:p>
            <w:r>
              <w:t>24.05.2011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Miller Andrea Анатольевич</w:t>
            </w:r>
          </w:p>
        </w:tc>
        <w:tc>
          <w:tcPr>
            <w:tcW w:type="dxa" w:w="2160"/>
          </w:tcPr>
          <w:p>
            <w:r>
              <w:t>66.000 кг</w:t>
            </w:r>
          </w:p>
        </w:tc>
        <w:tc>
          <w:tcPr>
            <w:tcW w:type="dxa" w:w="2160"/>
          </w:tcPr>
          <w:p>
            <w:r>
              <w:t>03.04.2011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</w:tbl>
    <w:p>
      <w:r>
        <w:t>Количество заявок: 9</w:t>
      </w:r>
    </w:p>
    <w:p>
      <w:pPr>
        <w:pStyle w:val="Heading2"/>
      </w:pPr>
      <w:r>
        <w:t>Вес: 81 - 90</w:t>
        <w:br/>
        <w:t>Возраст: 2011-01-01 - 2012-12-31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Фамилия Имя Отчество</w:t>
            </w:r>
          </w:p>
        </w:tc>
        <w:tc>
          <w:tcPr>
            <w:tcW w:type="dxa" w:w="2160"/>
          </w:tcPr>
          <w:p>
            <w:r>
              <w:t>Вес</w:t>
            </w:r>
          </w:p>
        </w:tc>
        <w:tc>
          <w:tcPr>
            <w:tcW w:type="dxa" w:w="2160"/>
          </w:tcPr>
          <w:p>
            <w:r>
              <w:t>Дата Рождения</w:t>
            </w:r>
          </w:p>
        </w:tc>
        <w:tc>
          <w:tcPr>
            <w:tcW w:type="dxa" w:w="2160"/>
          </w:tcPr>
          <w:p>
            <w:r>
              <w:t>Возраст</w:t>
            </w:r>
          </w:p>
        </w:tc>
      </w:tr>
      <w:tr>
        <w:tc>
          <w:tcPr>
            <w:tcW w:type="dxa" w:w="2160"/>
          </w:tcPr>
          <w:p>
            <w:r>
              <w:t>Lutz David Дмитриевич</w:t>
            </w:r>
          </w:p>
        </w:tc>
        <w:tc>
          <w:tcPr>
            <w:tcW w:type="dxa" w:w="2160"/>
          </w:tcPr>
          <w:p>
            <w:r>
              <w:t>88.000 кг</w:t>
            </w:r>
          </w:p>
        </w:tc>
        <w:tc>
          <w:tcPr>
            <w:tcW w:type="dxa" w:w="2160"/>
          </w:tcPr>
          <w:p>
            <w:r>
              <w:t>23.04.2011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Moody Vanessa Иванович</w:t>
            </w:r>
          </w:p>
        </w:tc>
        <w:tc>
          <w:tcPr>
            <w:tcW w:type="dxa" w:w="2160"/>
          </w:tcPr>
          <w:p>
            <w:r>
              <w:t>87.000 кг</w:t>
            </w:r>
          </w:p>
        </w:tc>
        <w:tc>
          <w:tcPr>
            <w:tcW w:type="dxa" w:w="2160"/>
          </w:tcPr>
          <w:p>
            <w:r>
              <w:t>01.07.2011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Norris Daniel Иванович</w:t>
            </w:r>
          </w:p>
        </w:tc>
        <w:tc>
          <w:tcPr>
            <w:tcW w:type="dxa" w:w="2160"/>
          </w:tcPr>
          <w:p>
            <w:r>
              <w:t>87.000 кг</w:t>
            </w:r>
          </w:p>
        </w:tc>
        <w:tc>
          <w:tcPr>
            <w:tcW w:type="dxa" w:w="2160"/>
          </w:tcPr>
          <w:p>
            <w:r>
              <w:t>21.03.2012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Stanley Amanda Александрович</w:t>
            </w:r>
          </w:p>
        </w:tc>
        <w:tc>
          <w:tcPr>
            <w:tcW w:type="dxa" w:w="2160"/>
          </w:tcPr>
          <w:p>
            <w:r>
              <w:t>89.000 кг</w:t>
            </w:r>
          </w:p>
        </w:tc>
        <w:tc>
          <w:tcPr>
            <w:tcW w:type="dxa" w:w="2160"/>
          </w:tcPr>
          <w:p>
            <w:r>
              <w:t>26.09.2011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Soto Elizabeth Анатольевич</w:t>
            </w:r>
          </w:p>
        </w:tc>
        <w:tc>
          <w:tcPr>
            <w:tcW w:type="dxa" w:w="2160"/>
          </w:tcPr>
          <w:p>
            <w:r>
              <w:t>85.000 кг</w:t>
            </w:r>
          </w:p>
        </w:tc>
        <w:tc>
          <w:tcPr>
            <w:tcW w:type="dxa" w:w="2160"/>
          </w:tcPr>
          <w:p>
            <w:r>
              <w:t>17.01.2011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Lara Natalie Сергеевич</w:t>
            </w:r>
          </w:p>
        </w:tc>
        <w:tc>
          <w:tcPr>
            <w:tcW w:type="dxa" w:w="2160"/>
          </w:tcPr>
          <w:p>
            <w:r>
              <w:t>88.000 кг</w:t>
            </w:r>
          </w:p>
        </w:tc>
        <w:tc>
          <w:tcPr>
            <w:tcW w:type="dxa" w:w="2160"/>
          </w:tcPr>
          <w:p>
            <w:r>
              <w:t>26.04.2011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Anderson Dale Иванович</w:t>
            </w:r>
          </w:p>
        </w:tc>
        <w:tc>
          <w:tcPr>
            <w:tcW w:type="dxa" w:w="2160"/>
          </w:tcPr>
          <w:p>
            <w:r>
              <w:t>82.000 кг</w:t>
            </w:r>
          </w:p>
        </w:tc>
        <w:tc>
          <w:tcPr>
            <w:tcW w:type="dxa" w:w="2160"/>
          </w:tcPr>
          <w:p>
            <w:r>
              <w:t>27.05.2011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Blevins Justin Александрович</w:t>
            </w:r>
          </w:p>
        </w:tc>
        <w:tc>
          <w:tcPr>
            <w:tcW w:type="dxa" w:w="2160"/>
          </w:tcPr>
          <w:p>
            <w:r>
              <w:t>88.000 кг</w:t>
            </w:r>
          </w:p>
        </w:tc>
        <w:tc>
          <w:tcPr>
            <w:tcW w:type="dxa" w:w="2160"/>
          </w:tcPr>
          <w:p>
            <w:r>
              <w:t>04.05.2012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Lewis James Алексеевич</w:t>
            </w:r>
          </w:p>
        </w:tc>
        <w:tc>
          <w:tcPr>
            <w:tcW w:type="dxa" w:w="2160"/>
          </w:tcPr>
          <w:p>
            <w:r>
              <w:t>90.000 кг</w:t>
            </w:r>
          </w:p>
        </w:tc>
        <w:tc>
          <w:tcPr>
            <w:tcW w:type="dxa" w:w="2160"/>
          </w:tcPr>
          <w:p>
            <w:r>
              <w:t>01.12.2011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Larson Steven Михайлович</w:t>
            </w:r>
          </w:p>
        </w:tc>
        <w:tc>
          <w:tcPr>
            <w:tcW w:type="dxa" w:w="2160"/>
          </w:tcPr>
          <w:p>
            <w:r>
              <w:t>87.000 кг</w:t>
            </w:r>
          </w:p>
        </w:tc>
        <w:tc>
          <w:tcPr>
            <w:tcW w:type="dxa" w:w="2160"/>
          </w:tcPr>
          <w:p>
            <w:r>
              <w:t>09.04.2012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Lewis Jeffery Алексеевич</w:t>
            </w:r>
          </w:p>
        </w:tc>
        <w:tc>
          <w:tcPr>
            <w:tcW w:type="dxa" w:w="2160"/>
          </w:tcPr>
          <w:p>
            <w:r>
              <w:t>84.000 кг</w:t>
            </w:r>
          </w:p>
        </w:tc>
        <w:tc>
          <w:tcPr>
            <w:tcW w:type="dxa" w:w="2160"/>
          </w:tcPr>
          <w:p>
            <w:r>
              <w:t>25.02.2011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Beck Cynthia Иванович</w:t>
            </w:r>
          </w:p>
        </w:tc>
        <w:tc>
          <w:tcPr>
            <w:tcW w:type="dxa" w:w="2160"/>
          </w:tcPr>
          <w:p>
            <w:r>
              <w:t>87.000 кг</w:t>
            </w:r>
          </w:p>
        </w:tc>
        <w:tc>
          <w:tcPr>
            <w:tcW w:type="dxa" w:w="2160"/>
          </w:tcPr>
          <w:p>
            <w:r>
              <w:t>25.05.2011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Anderson Amber Евгеньевич</w:t>
            </w:r>
          </w:p>
        </w:tc>
        <w:tc>
          <w:tcPr>
            <w:tcW w:type="dxa" w:w="2160"/>
          </w:tcPr>
          <w:p>
            <w:r>
              <w:t>82.000 кг</w:t>
            </w:r>
          </w:p>
        </w:tc>
        <w:tc>
          <w:tcPr>
            <w:tcW w:type="dxa" w:w="2160"/>
          </w:tcPr>
          <w:p>
            <w:r>
              <w:t>16.04.2011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Barton Victoria Дмитриевич</w:t>
            </w:r>
          </w:p>
        </w:tc>
        <w:tc>
          <w:tcPr>
            <w:tcW w:type="dxa" w:w="2160"/>
          </w:tcPr>
          <w:p>
            <w:r>
              <w:t>89.000 кг</w:t>
            </w:r>
          </w:p>
        </w:tc>
        <w:tc>
          <w:tcPr>
            <w:tcW w:type="dxa" w:w="2160"/>
          </w:tcPr>
          <w:p>
            <w:r>
              <w:t>18.01.2011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Gomez Jesus Евгеньевич</w:t>
            </w:r>
          </w:p>
        </w:tc>
        <w:tc>
          <w:tcPr>
            <w:tcW w:type="dxa" w:w="2160"/>
          </w:tcPr>
          <w:p>
            <w:r>
              <w:t>88.000 кг</w:t>
            </w:r>
          </w:p>
        </w:tc>
        <w:tc>
          <w:tcPr>
            <w:tcW w:type="dxa" w:w="2160"/>
          </w:tcPr>
          <w:p>
            <w:r>
              <w:t>17.08.2011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Colon Kayla Викторович</w:t>
            </w:r>
          </w:p>
        </w:tc>
        <w:tc>
          <w:tcPr>
            <w:tcW w:type="dxa" w:w="2160"/>
          </w:tcPr>
          <w:p>
            <w:r>
              <w:t>90.000 кг</w:t>
            </w:r>
          </w:p>
        </w:tc>
        <w:tc>
          <w:tcPr>
            <w:tcW w:type="dxa" w:w="2160"/>
          </w:tcPr>
          <w:p>
            <w:r>
              <w:t>04.10.2011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</w:tbl>
    <w:p>
      <w:r>
        <w:t>Количество заявок: 16</w:t>
      </w:r>
    </w:p>
    <w:p>
      <w:pPr>
        <w:pStyle w:val="Heading2"/>
      </w:pPr>
      <w:r>
        <w:t>Вес: 90 - 110</w:t>
        <w:br/>
        <w:t>Возраст: 2011-01-01 - 2012-12-31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Фамилия Имя Отчество</w:t>
            </w:r>
          </w:p>
        </w:tc>
        <w:tc>
          <w:tcPr>
            <w:tcW w:type="dxa" w:w="2160"/>
          </w:tcPr>
          <w:p>
            <w:r>
              <w:t>Вес</w:t>
            </w:r>
          </w:p>
        </w:tc>
        <w:tc>
          <w:tcPr>
            <w:tcW w:type="dxa" w:w="2160"/>
          </w:tcPr>
          <w:p>
            <w:r>
              <w:t>Дата Рождения</w:t>
            </w:r>
          </w:p>
        </w:tc>
        <w:tc>
          <w:tcPr>
            <w:tcW w:type="dxa" w:w="2160"/>
          </w:tcPr>
          <w:p>
            <w:r>
              <w:t>Возраст</w:t>
            </w:r>
          </w:p>
        </w:tc>
      </w:tr>
      <w:tr>
        <w:tc>
          <w:tcPr>
            <w:tcW w:type="dxa" w:w="2160"/>
          </w:tcPr>
          <w:p>
            <w:r>
              <w:t>Hughes Melissa Евгеньевич</w:t>
            </w:r>
          </w:p>
        </w:tc>
        <w:tc>
          <w:tcPr>
            <w:tcW w:type="dxa" w:w="2160"/>
          </w:tcPr>
          <w:p>
            <w:r>
              <w:t>109.000 кг</w:t>
            </w:r>
          </w:p>
        </w:tc>
        <w:tc>
          <w:tcPr>
            <w:tcW w:type="dxa" w:w="2160"/>
          </w:tcPr>
          <w:p>
            <w:r>
              <w:t>27.01.2011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Parker Danielle Евгеньевич</w:t>
            </w:r>
          </w:p>
        </w:tc>
        <w:tc>
          <w:tcPr>
            <w:tcW w:type="dxa" w:w="2160"/>
          </w:tcPr>
          <w:p>
            <w:r>
              <w:t>107.000 кг</w:t>
            </w:r>
          </w:p>
        </w:tc>
        <w:tc>
          <w:tcPr>
            <w:tcW w:type="dxa" w:w="2160"/>
          </w:tcPr>
          <w:p>
            <w:r>
              <w:t>04.07.2011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Crosby Matthew Иванович</w:t>
            </w:r>
          </w:p>
        </w:tc>
        <w:tc>
          <w:tcPr>
            <w:tcW w:type="dxa" w:w="2160"/>
          </w:tcPr>
          <w:p>
            <w:r>
              <w:t>99.000 кг</w:t>
            </w:r>
          </w:p>
        </w:tc>
        <w:tc>
          <w:tcPr>
            <w:tcW w:type="dxa" w:w="2160"/>
          </w:tcPr>
          <w:p>
            <w:r>
              <w:t>18.08.2011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Thompson Ryan Иванович</w:t>
            </w:r>
          </w:p>
        </w:tc>
        <w:tc>
          <w:tcPr>
            <w:tcW w:type="dxa" w:w="2160"/>
          </w:tcPr>
          <w:p>
            <w:r>
              <w:t>94.000 кг</w:t>
            </w:r>
          </w:p>
        </w:tc>
        <w:tc>
          <w:tcPr>
            <w:tcW w:type="dxa" w:w="2160"/>
          </w:tcPr>
          <w:p>
            <w:r>
              <w:t>12.04.2011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Huff Steven Александрович</w:t>
            </w:r>
          </w:p>
        </w:tc>
        <w:tc>
          <w:tcPr>
            <w:tcW w:type="dxa" w:w="2160"/>
          </w:tcPr>
          <w:p>
            <w:r>
              <w:t>107.000 кг</w:t>
            </w:r>
          </w:p>
        </w:tc>
        <w:tc>
          <w:tcPr>
            <w:tcW w:type="dxa" w:w="2160"/>
          </w:tcPr>
          <w:p>
            <w:r>
              <w:t>20.05.2011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Harrington Shelby Петрович</w:t>
            </w:r>
          </w:p>
        </w:tc>
        <w:tc>
          <w:tcPr>
            <w:tcW w:type="dxa" w:w="2160"/>
          </w:tcPr>
          <w:p>
            <w:r>
              <w:t>101.000 кг</w:t>
            </w:r>
          </w:p>
        </w:tc>
        <w:tc>
          <w:tcPr>
            <w:tcW w:type="dxa" w:w="2160"/>
          </w:tcPr>
          <w:p>
            <w:r>
              <w:t>11.05.2011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Stone Lindsey Евгеньевич</w:t>
            </w:r>
          </w:p>
        </w:tc>
        <w:tc>
          <w:tcPr>
            <w:tcW w:type="dxa" w:w="2160"/>
          </w:tcPr>
          <w:p>
            <w:r>
              <w:t>110.000 кг</w:t>
            </w:r>
          </w:p>
        </w:tc>
        <w:tc>
          <w:tcPr>
            <w:tcW w:type="dxa" w:w="2160"/>
          </w:tcPr>
          <w:p>
            <w:r>
              <w:t>03.01.2012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Brown Kyle Дмитриевич</w:t>
            </w:r>
          </w:p>
        </w:tc>
        <w:tc>
          <w:tcPr>
            <w:tcW w:type="dxa" w:w="2160"/>
          </w:tcPr>
          <w:p>
            <w:r>
              <w:t>107.000 кг</w:t>
            </w:r>
          </w:p>
        </w:tc>
        <w:tc>
          <w:tcPr>
            <w:tcW w:type="dxa" w:w="2160"/>
          </w:tcPr>
          <w:p>
            <w:r>
              <w:t>01.09.2011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Wilson Doris Евгеньевич</w:t>
            </w:r>
          </w:p>
        </w:tc>
        <w:tc>
          <w:tcPr>
            <w:tcW w:type="dxa" w:w="2160"/>
          </w:tcPr>
          <w:p>
            <w:r>
              <w:t>93.000 кг</w:t>
            </w:r>
          </w:p>
        </w:tc>
        <w:tc>
          <w:tcPr>
            <w:tcW w:type="dxa" w:w="2160"/>
          </w:tcPr>
          <w:p>
            <w:r>
              <w:t>04.05.2011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Hernandez Michelle Дмитриевич</w:t>
            </w:r>
          </w:p>
        </w:tc>
        <w:tc>
          <w:tcPr>
            <w:tcW w:type="dxa" w:w="2160"/>
          </w:tcPr>
          <w:p>
            <w:r>
              <w:t>96.000 кг</w:t>
            </w:r>
          </w:p>
        </w:tc>
        <w:tc>
          <w:tcPr>
            <w:tcW w:type="dxa" w:w="2160"/>
          </w:tcPr>
          <w:p>
            <w:r>
              <w:t>18.02.2011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Kline Lori Викторович</w:t>
            </w:r>
          </w:p>
        </w:tc>
        <w:tc>
          <w:tcPr>
            <w:tcW w:type="dxa" w:w="2160"/>
          </w:tcPr>
          <w:p>
            <w:r>
              <w:t>93.000 кг</w:t>
            </w:r>
          </w:p>
        </w:tc>
        <w:tc>
          <w:tcPr>
            <w:tcW w:type="dxa" w:w="2160"/>
          </w:tcPr>
          <w:p>
            <w:r>
              <w:t>22.02.2011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Donovan Joy Александрович</w:t>
            </w:r>
          </w:p>
        </w:tc>
        <w:tc>
          <w:tcPr>
            <w:tcW w:type="dxa" w:w="2160"/>
          </w:tcPr>
          <w:p>
            <w:r>
              <w:t>110.000 кг</w:t>
            </w:r>
          </w:p>
        </w:tc>
        <w:tc>
          <w:tcPr>
            <w:tcW w:type="dxa" w:w="2160"/>
          </w:tcPr>
          <w:p>
            <w:r>
              <w:t>22.11.2011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Zhang Melissa Викторович</w:t>
            </w:r>
          </w:p>
        </w:tc>
        <w:tc>
          <w:tcPr>
            <w:tcW w:type="dxa" w:w="2160"/>
          </w:tcPr>
          <w:p>
            <w:r>
              <w:t>91.000 кг</w:t>
            </w:r>
          </w:p>
        </w:tc>
        <w:tc>
          <w:tcPr>
            <w:tcW w:type="dxa" w:w="2160"/>
          </w:tcPr>
          <w:p>
            <w:r>
              <w:t>24.06.2011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Daugherty Jessica Михайлович</w:t>
            </w:r>
          </w:p>
        </w:tc>
        <w:tc>
          <w:tcPr>
            <w:tcW w:type="dxa" w:w="2160"/>
          </w:tcPr>
          <w:p>
            <w:r>
              <w:t>105.000 кг</w:t>
            </w:r>
          </w:p>
        </w:tc>
        <w:tc>
          <w:tcPr>
            <w:tcW w:type="dxa" w:w="2160"/>
          </w:tcPr>
          <w:p>
            <w:r>
              <w:t>17.09.2011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Key Margaret Александрович</w:t>
            </w:r>
          </w:p>
        </w:tc>
        <w:tc>
          <w:tcPr>
            <w:tcW w:type="dxa" w:w="2160"/>
          </w:tcPr>
          <w:p>
            <w:r>
              <w:t>93.000 кг</w:t>
            </w:r>
          </w:p>
        </w:tc>
        <w:tc>
          <w:tcPr>
            <w:tcW w:type="dxa" w:w="2160"/>
          </w:tcPr>
          <w:p>
            <w:r>
              <w:t>15.04.2012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Long Monica Дмитриевич</w:t>
            </w:r>
          </w:p>
        </w:tc>
        <w:tc>
          <w:tcPr>
            <w:tcW w:type="dxa" w:w="2160"/>
          </w:tcPr>
          <w:p>
            <w:r>
              <w:t>106.000 кг</w:t>
            </w:r>
          </w:p>
        </w:tc>
        <w:tc>
          <w:tcPr>
            <w:tcW w:type="dxa" w:w="2160"/>
          </w:tcPr>
          <w:p>
            <w:r>
              <w:t>01.10.2011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Hernandez Steven Евгеньевич</w:t>
            </w:r>
          </w:p>
        </w:tc>
        <w:tc>
          <w:tcPr>
            <w:tcW w:type="dxa" w:w="2160"/>
          </w:tcPr>
          <w:p>
            <w:r>
              <w:t>99.000 кг</w:t>
            </w:r>
          </w:p>
        </w:tc>
        <w:tc>
          <w:tcPr>
            <w:tcW w:type="dxa" w:w="2160"/>
          </w:tcPr>
          <w:p>
            <w:r>
              <w:t>27.08.2011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Brown Karen Дмитриевич</w:t>
            </w:r>
          </w:p>
        </w:tc>
        <w:tc>
          <w:tcPr>
            <w:tcW w:type="dxa" w:w="2160"/>
          </w:tcPr>
          <w:p>
            <w:r>
              <w:t>100.000 кг</w:t>
            </w:r>
          </w:p>
        </w:tc>
        <w:tc>
          <w:tcPr>
            <w:tcW w:type="dxa" w:w="2160"/>
          </w:tcPr>
          <w:p>
            <w:r>
              <w:t>07.06.2011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Cisneros William Сергеевич</w:t>
            </w:r>
          </w:p>
        </w:tc>
        <w:tc>
          <w:tcPr>
            <w:tcW w:type="dxa" w:w="2160"/>
          </w:tcPr>
          <w:p>
            <w:r>
              <w:t>97.000 кг</w:t>
            </w:r>
          </w:p>
        </w:tc>
        <w:tc>
          <w:tcPr>
            <w:tcW w:type="dxa" w:w="2160"/>
          </w:tcPr>
          <w:p>
            <w:r>
              <w:t>22.03.2011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Ortiz Larry Иванович</w:t>
            </w:r>
          </w:p>
        </w:tc>
        <w:tc>
          <w:tcPr>
            <w:tcW w:type="dxa" w:w="2160"/>
          </w:tcPr>
          <w:p>
            <w:r>
              <w:t>105.000 кг</w:t>
            </w:r>
          </w:p>
        </w:tc>
        <w:tc>
          <w:tcPr>
            <w:tcW w:type="dxa" w:w="2160"/>
          </w:tcPr>
          <w:p>
            <w:r>
              <w:t>21.02.2011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Davis Deborah Александрович</w:t>
            </w:r>
          </w:p>
        </w:tc>
        <w:tc>
          <w:tcPr>
            <w:tcW w:type="dxa" w:w="2160"/>
          </w:tcPr>
          <w:p>
            <w:r>
              <w:t>105.000 кг</w:t>
            </w:r>
          </w:p>
        </w:tc>
        <w:tc>
          <w:tcPr>
            <w:tcW w:type="dxa" w:w="2160"/>
          </w:tcPr>
          <w:p>
            <w:r>
              <w:t>15.05.2011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Matthews Bryan Евгеньевич</w:t>
            </w:r>
          </w:p>
        </w:tc>
        <w:tc>
          <w:tcPr>
            <w:tcW w:type="dxa" w:w="2160"/>
          </w:tcPr>
          <w:p>
            <w:r>
              <w:t>98.000 кг</w:t>
            </w:r>
          </w:p>
        </w:tc>
        <w:tc>
          <w:tcPr>
            <w:tcW w:type="dxa" w:w="2160"/>
          </w:tcPr>
          <w:p>
            <w:r>
              <w:t>20.08.2011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Raymond Isaac Владимирович</w:t>
            </w:r>
          </w:p>
        </w:tc>
        <w:tc>
          <w:tcPr>
            <w:tcW w:type="dxa" w:w="2160"/>
          </w:tcPr>
          <w:p>
            <w:r>
              <w:t>107.000 кг</w:t>
            </w:r>
          </w:p>
        </w:tc>
        <w:tc>
          <w:tcPr>
            <w:tcW w:type="dxa" w:w="2160"/>
          </w:tcPr>
          <w:p>
            <w:r>
              <w:t>15.04.2011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Martin Tommy Владимирович</w:t>
            </w:r>
          </w:p>
        </w:tc>
        <w:tc>
          <w:tcPr>
            <w:tcW w:type="dxa" w:w="2160"/>
          </w:tcPr>
          <w:p>
            <w:r>
              <w:t>91.000 кг</w:t>
            </w:r>
          </w:p>
        </w:tc>
        <w:tc>
          <w:tcPr>
            <w:tcW w:type="dxa" w:w="2160"/>
          </w:tcPr>
          <w:p>
            <w:r>
              <w:t>25.02.2011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Floyd Zachary Сергеевич</w:t>
            </w:r>
          </w:p>
        </w:tc>
        <w:tc>
          <w:tcPr>
            <w:tcW w:type="dxa" w:w="2160"/>
          </w:tcPr>
          <w:p>
            <w:r>
              <w:t>100.000 кг</w:t>
            </w:r>
          </w:p>
        </w:tc>
        <w:tc>
          <w:tcPr>
            <w:tcW w:type="dxa" w:w="2160"/>
          </w:tcPr>
          <w:p>
            <w:r>
              <w:t>12.06.2011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Williams Kathleen Александрович</w:t>
            </w:r>
          </w:p>
        </w:tc>
        <w:tc>
          <w:tcPr>
            <w:tcW w:type="dxa" w:w="2160"/>
          </w:tcPr>
          <w:p>
            <w:r>
              <w:t>106.000 кг</w:t>
            </w:r>
          </w:p>
        </w:tc>
        <w:tc>
          <w:tcPr>
            <w:tcW w:type="dxa" w:w="2160"/>
          </w:tcPr>
          <w:p>
            <w:r>
              <w:t>30.11.2011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Bullock Candace Михайлович</w:t>
            </w:r>
          </w:p>
        </w:tc>
        <w:tc>
          <w:tcPr>
            <w:tcW w:type="dxa" w:w="2160"/>
          </w:tcPr>
          <w:p>
            <w:r>
              <w:t>100.000 кг</w:t>
            </w:r>
          </w:p>
        </w:tc>
        <w:tc>
          <w:tcPr>
            <w:tcW w:type="dxa" w:w="2160"/>
          </w:tcPr>
          <w:p>
            <w:r>
              <w:t>03.06.2011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Brown Haley Сергеевич</w:t>
            </w:r>
          </w:p>
        </w:tc>
        <w:tc>
          <w:tcPr>
            <w:tcW w:type="dxa" w:w="2160"/>
          </w:tcPr>
          <w:p>
            <w:r>
              <w:t>104.000 кг</w:t>
            </w:r>
          </w:p>
        </w:tc>
        <w:tc>
          <w:tcPr>
            <w:tcW w:type="dxa" w:w="2160"/>
          </w:tcPr>
          <w:p>
            <w:r>
              <w:t>22.12.2011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Strong Tiffany Сергеевич</w:t>
            </w:r>
          </w:p>
        </w:tc>
        <w:tc>
          <w:tcPr>
            <w:tcW w:type="dxa" w:w="2160"/>
          </w:tcPr>
          <w:p>
            <w:r>
              <w:t>93.000 кг</w:t>
            </w:r>
          </w:p>
        </w:tc>
        <w:tc>
          <w:tcPr>
            <w:tcW w:type="dxa" w:w="2160"/>
          </w:tcPr>
          <w:p>
            <w:r>
              <w:t>29.01.2012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Odom Dylan Евгеньевич</w:t>
            </w:r>
          </w:p>
        </w:tc>
        <w:tc>
          <w:tcPr>
            <w:tcW w:type="dxa" w:w="2160"/>
          </w:tcPr>
          <w:p>
            <w:r>
              <w:t>101.000 кг</w:t>
            </w:r>
          </w:p>
        </w:tc>
        <w:tc>
          <w:tcPr>
            <w:tcW w:type="dxa" w:w="2160"/>
          </w:tcPr>
          <w:p>
            <w:r>
              <w:t>26.01.2011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Lewis James Алексеевич</w:t>
            </w:r>
          </w:p>
        </w:tc>
        <w:tc>
          <w:tcPr>
            <w:tcW w:type="dxa" w:w="2160"/>
          </w:tcPr>
          <w:p>
            <w:r>
              <w:t>90.000 кг</w:t>
            </w:r>
          </w:p>
        </w:tc>
        <w:tc>
          <w:tcPr>
            <w:tcW w:type="dxa" w:w="2160"/>
          </w:tcPr>
          <w:p>
            <w:r>
              <w:t>01.12.2011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Moore Rose Иванович</w:t>
            </w:r>
          </w:p>
        </w:tc>
        <w:tc>
          <w:tcPr>
            <w:tcW w:type="dxa" w:w="2160"/>
          </w:tcPr>
          <w:p>
            <w:r>
              <w:t>97.000 кг</w:t>
            </w:r>
          </w:p>
        </w:tc>
        <w:tc>
          <w:tcPr>
            <w:tcW w:type="dxa" w:w="2160"/>
          </w:tcPr>
          <w:p>
            <w:r>
              <w:t>25.01.2012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Cooper Denise Евгеньевич</w:t>
            </w:r>
          </w:p>
        </w:tc>
        <w:tc>
          <w:tcPr>
            <w:tcW w:type="dxa" w:w="2160"/>
          </w:tcPr>
          <w:p>
            <w:r>
              <w:t>104.000 кг</w:t>
            </w:r>
          </w:p>
        </w:tc>
        <w:tc>
          <w:tcPr>
            <w:tcW w:type="dxa" w:w="2160"/>
          </w:tcPr>
          <w:p>
            <w:r>
              <w:t>19.06.2011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Stewart Christina Михайлович</w:t>
            </w:r>
          </w:p>
        </w:tc>
        <w:tc>
          <w:tcPr>
            <w:tcW w:type="dxa" w:w="2160"/>
          </w:tcPr>
          <w:p>
            <w:r>
              <w:t>109.000 кг</w:t>
            </w:r>
          </w:p>
        </w:tc>
        <w:tc>
          <w:tcPr>
            <w:tcW w:type="dxa" w:w="2160"/>
          </w:tcPr>
          <w:p>
            <w:r>
              <w:t>17.04.2011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Butler Brooke Анатольевич</w:t>
            </w:r>
          </w:p>
        </w:tc>
        <w:tc>
          <w:tcPr>
            <w:tcW w:type="dxa" w:w="2160"/>
          </w:tcPr>
          <w:p>
            <w:r>
              <w:t>97.000 кг</w:t>
            </w:r>
          </w:p>
        </w:tc>
        <w:tc>
          <w:tcPr>
            <w:tcW w:type="dxa" w:w="2160"/>
          </w:tcPr>
          <w:p>
            <w:r>
              <w:t>25.10.2011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Cummings Kristi Евгеньевич</w:t>
            </w:r>
          </w:p>
        </w:tc>
        <w:tc>
          <w:tcPr>
            <w:tcW w:type="dxa" w:w="2160"/>
          </w:tcPr>
          <w:p>
            <w:r>
              <w:t>104.000 кг</w:t>
            </w:r>
          </w:p>
        </w:tc>
        <w:tc>
          <w:tcPr>
            <w:tcW w:type="dxa" w:w="2160"/>
          </w:tcPr>
          <w:p>
            <w:r>
              <w:t>13.08.2011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Cooper Patrick Александрович</w:t>
            </w:r>
          </w:p>
        </w:tc>
        <w:tc>
          <w:tcPr>
            <w:tcW w:type="dxa" w:w="2160"/>
          </w:tcPr>
          <w:p>
            <w:r>
              <w:t>91.000 кг</w:t>
            </w:r>
          </w:p>
        </w:tc>
        <w:tc>
          <w:tcPr>
            <w:tcW w:type="dxa" w:w="2160"/>
          </w:tcPr>
          <w:p>
            <w:r>
              <w:t>06.06.2011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Kirby Michelle Владимирович</w:t>
            </w:r>
          </w:p>
        </w:tc>
        <w:tc>
          <w:tcPr>
            <w:tcW w:type="dxa" w:w="2160"/>
          </w:tcPr>
          <w:p>
            <w:r>
              <w:t>103.000 кг</w:t>
            </w:r>
          </w:p>
        </w:tc>
        <w:tc>
          <w:tcPr>
            <w:tcW w:type="dxa" w:w="2160"/>
          </w:tcPr>
          <w:p>
            <w:r>
              <w:t>14.05.2012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Petty Lisa Александрович</w:t>
            </w:r>
          </w:p>
        </w:tc>
        <w:tc>
          <w:tcPr>
            <w:tcW w:type="dxa" w:w="2160"/>
          </w:tcPr>
          <w:p>
            <w:r>
              <w:t>103.000 кг</w:t>
            </w:r>
          </w:p>
        </w:tc>
        <w:tc>
          <w:tcPr>
            <w:tcW w:type="dxa" w:w="2160"/>
          </w:tcPr>
          <w:p>
            <w:r>
              <w:t>25.05.2011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Torres Nicholas Александрович</w:t>
            </w:r>
          </w:p>
        </w:tc>
        <w:tc>
          <w:tcPr>
            <w:tcW w:type="dxa" w:w="2160"/>
          </w:tcPr>
          <w:p>
            <w:r>
              <w:t>96.000 кг</w:t>
            </w:r>
          </w:p>
        </w:tc>
        <w:tc>
          <w:tcPr>
            <w:tcW w:type="dxa" w:w="2160"/>
          </w:tcPr>
          <w:p>
            <w:r>
              <w:t>14.03.2011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Williams Vanessa Иванович</w:t>
            </w:r>
          </w:p>
        </w:tc>
        <w:tc>
          <w:tcPr>
            <w:tcW w:type="dxa" w:w="2160"/>
          </w:tcPr>
          <w:p>
            <w:r>
              <w:t>108.000 кг</w:t>
            </w:r>
          </w:p>
        </w:tc>
        <w:tc>
          <w:tcPr>
            <w:tcW w:type="dxa" w:w="2160"/>
          </w:tcPr>
          <w:p>
            <w:r>
              <w:t>04.01.2011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Hanna Robert Евгеньевич</w:t>
            </w:r>
          </w:p>
        </w:tc>
        <w:tc>
          <w:tcPr>
            <w:tcW w:type="dxa" w:w="2160"/>
          </w:tcPr>
          <w:p>
            <w:r>
              <w:t>106.000 кг</w:t>
            </w:r>
          </w:p>
        </w:tc>
        <w:tc>
          <w:tcPr>
            <w:tcW w:type="dxa" w:w="2160"/>
          </w:tcPr>
          <w:p>
            <w:r>
              <w:t>22.01.2012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Taylor Tracy Иванович</w:t>
            </w:r>
          </w:p>
        </w:tc>
        <w:tc>
          <w:tcPr>
            <w:tcW w:type="dxa" w:w="2160"/>
          </w:tcPr>
          <w:p>
            <w:r>
              <w:t>106.000 кг</w:t>
            </w:r>
          </w:p>
        </w:tc>
        <w:tc>
          <w:tcPr>
            <w:tcW w:type="dxa" w:w="2160"/>
          </w:tcPr>
          <w:p>
            <w:r>
              <w:t>10.03.2012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Campbell Joseph Александрович</w:t>
            </w:r>
          </w:p>
        </w:tc>
        <w:tc>
          <w:tcPr>
            <w:tcW w:type="dxa" w:w="2160"/>
          </w:tcPr>
          <w:p>
            <w:r>
              <w:t>102.000 кг</w:t>
            </w:r>
          </w:p>
        </w:tc>
        <w:tc>
          <w:tcPr>
            <w:tcW w:type="dxa" w:w="2160"/>
          </w:tcPr>
          <w:p>
            <w:r>
              <w:t>19.05.2012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Colon Kayla Викторович</w:t>
            </w:r>
          </w:p>
        </w:tc>
        <w:tc>
          <w:tcPr>
            <w:tcW w:type="dxa" w:w="2160"/>
          </w:tcPr>
          <w:p>
            <w:r>
              <w:t>90.000 кг</w:t>
            </w:r>
          </w:p>
        </w:tc>
        <w:tc>
          <w:tcPr>
            <w:tcW w:type="dxa" w:w="2160"/>
          </w:tcPr>
          <w:p>
            <w:r>
              <w:t>04.10.2011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Smith Chris Алексеевич</w:t>
            </w:r>
          </w:p>
        </w:tc>
        <w:tc>
          <w:tcPr>
            <w:tcW w:type="dxa" w:w="2160"/>
          </w:tcPr>
          <w:p>
            <w:r>
              <w:t>107.000 кг</w:t>
            </w:r>
          </w:p>
        </w:tc>
        <w:tc>
          <w:tcPr>
            <w:tcW w:type="dxa" w:w="2160"/>
          </w:tcPr>
          <w:p>
            <w:r>
              <w:t>26.05.2011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Kelly Laura Викторович</w:t>
            </w:r>
          </w:p>
        </w:tc>
        <w:tc>
          <w:tcPr>
            <w:tcW w:type="dxa" w:w="2160"/>
          </w:tcPr>
          <w:p>
            <w:r>
              <w:t>99.000 кг</w:t>
            </w:r>
          </w:p>
        </w:tc>
        <w:tc>
          <w:tcPr>
            <w:tcW w:type="dxa" w:w="2160"/>
          </w:tcPr>
          <w:p>
            <w:r>
              <w:t>30.05.2011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Sutton Jacqueline Алексеевич</w:t>
            </w:r>
          </w:p>
        </w:tc>
        <w:tc>
          <w:tcPr>
            <w:tcW w:type="dxa" w:w="2160"/>
          </w:tcPr>
          <w:p>
            <w:r>
              <w:t>97.000 кг</w:t>
            </w:r>
          </w:p>
        </w:tc>
        <w:tc>
          <w:tcPr>
            <w:tcW w:type="dxa" w:w="2160"/>
          </w:tcPr>
          <w:p>
            <w:r>
              <w:t>19.01.2012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</w:tbl>
    <w:p>
      <w:r>
        <w:t>Количество заявок: 48</w:t>
      </w:r>
    </w:p>
    <w:p>
      <w:pPr>
        <w:pStyle w:val="Heading2"/>
      </w:pPr>
      <w:r>
        <w:t>Общее количество заявок</w:t>
      </w:r>
    </w:p>
    <w:p>
      <w:r>
        <w:t>Всего заявок: 130</w:t>
      </w:r>
    </w:p>
    <w:p>
      <w:r>
        <w:t>Дата формирования документа: 2024-06-06 12:14:30</w:t>
      </w:r>
    </w:p>
    <w:p>
      <w:r>
        <w:t>Организатор: Walters Billy Евгеньевич 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 w:eastAsia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
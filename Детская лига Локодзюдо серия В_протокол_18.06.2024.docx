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7BC7" w14:textId="77777777" w:rsidR="00AA34D6" w:rsidRPr="00C118A3" w:rsidRDefault="00C118A3">
      <w:pPr>
        <w:pStyle w:val="1"/>
        <w:jc w:val="center"/>
        <w:rPr>
          <w:lang w:val="ru-RU"/>
        </w:rPr>
      </w:pPr>
      <w:r w:rsidRPr="00C118A3">
        <w:rPr>
          <w:color w:val="000000"/>
          <w:lang w:val="ru-RU"/>
        </w:rPr>
        <w:t>Протокол Детская лига Локодзюдо серия В</w:t>
      </w:r>
    </w:p>
    <w:p w14:paraId="1A216C85" w14:textId="77777777" w:rsidR="00AA34D6" w:rsidRPr="00C118A3" w:rsidRDefault="00C118A3" w:rsidP="00C118A3">
      <w:pPr>
        <w:ind w:firstLine="567"/>
        <w:rPr>
          <w:lang w:val="ru-RU"/>
        </w:rPr>
      </w:pPr>
      <w:r w:rsidRPr="00C118A3">
        <w:rPr>
          <w:lang w:val="ru-RU"/>
        </w:rPr>
        <w:t>Дата проведения: 2024-06-06</w:t>
      </w:r>
    </w:p>
    <w:p w14:paraId="0F4CDB06" w14:textId="77777777" w:rsidR="00AA34D6" w:rsidRPr="00C118A3" w:rsidRDefault="00C118A3" w:rsidP="00C118A3">
      <w:pPr>
        <w:ind w:firstLine="567"/>
        <w:rPr>
          <w:lang w:val="ru-RU"/>
        </w:rPr>
      </w:pPr>
      <w:r w:rsidRPr="00C118A3">
        <w:rPr>
          <w:lang w:val="ru-RU"/>
        </w:rPr>
        <w:t>Адрес: г. Каспийск, просп. Акулиничева, 19 Дворец спорта и молодежи им.</w:t>
      </w:r>
      <w:r w:rsidRPr="00C118A3">
        <w:rPr>
          <w:lang w:val="ru-RU"/>
        </w:rPr>
        <w:br/>
        <w:t xml:space="preserve"> Али Алиева.</w:t>
      </w:r>
    </w:p>
    <w:p w14:paraId="127B2B35" w14:textId="77777777" w:rsidR="00AA34D6" w:rsidRPr="00C118A3" w:rsidRDefault="00C118A3" w:rsidP="00C118A3">
      <w:pPr>
        <w:ind w:firstLine="567"/>
        <w:rPr>
          <w:lang w:val="ru-RU"/>
        </w:rPr>
      </w:pPr>
      <w:r w:rsidRPr="00C118A3">
        <w:rPr>
          <w:lang w:val="ru-RU"/>
        </w:rPr>
        <w:t xml:space="preserve">Описание: </w:t>
      </w:r>
      <w:r>
        <w:t>I</w:t>
      </w:r>
      <w:r w:rsidRPr="00C118A3">
        <w:rPr>
          <w:lang w:val="ru-RU"/>
        </w:rPr>
        <w:t>. ОБЩИЕ ПОЛОЖЕНИЯ</w:t>
      </w:r>
      <w:r w:rsidRPr="00C118A3">
        <w:rPr>
          <w:lang w:val="ru-RU"/>
        </w:rPr>
        <w:br/>
        <w:t xml:space="preserve"> Турнир детской лиги «ЛОКОДЗЮДО» серия «В» среди  2011–</w:t>
      </w:r>
      <w:r w:rsidRPr="00C118A3">
        <w:rPr>
          <w:lang w:val="ru-RU"/>
        </w:rPr>
        <w:br/>
        <w:t xml:space="preserve"> 2012гг.р., 2013–2014гг.р., проводится в целях повышения интереса к дзюдо и популяризации</w:t>
      </w:r>
      <w:r w:rsidRPr="00C118A3">
        <w:rPr>
          <w:lang w:val="ru-RU"/>
        </w:rPr>
        <w:br/>
        <w:t xml:space="preserve"> как Олимпийского вида спорта в регионах Российской Федерации.</w:t>
      </w:r>
      <w:r w:rsidRPr="00C118A3">
        <w:rPr>
          <w:lang w:val="ru-RU"/>
        </w:rPr>
        <w:br/>
        <w:t xml:space="preserve"> Основные задачи:</w:t>
      </w:r>
      <w:r w:rsidRPr="00C118A3">
        <w:rPr>
          <w:lang w:val="ru-RU"/>
        </w:rPr>
        <w:br/>
        <w:t xml:space="preserve"> • пропаганда здорового образа жизни, содействие развитию клубного дзюдо в</w:t>
      </w:r>
      <w:r w:rsidRPr="00C118A3">
        <w:rPr>
          <w:lang w:val="ru-RU"/>
        </w:rPr>
        <w:br/>
        <w:t xml:space="preserve"> Российской Федерации;</w:t>
      </w:r>
      <w:r w:rsidRPr="00C118A3">
        <w:rPr>
          <w:lang w:val="ru-RU"/>
        </w:rPr>
        <w:br/>
        <w:t xml:space="preserve"> • совершенствование спортивного мастерства и выявление сильнейших</w:t>
      </w:r>
      <w:r w:rsidRPr="00C118A3">
        <w:rPr>
          <w:lang w:val="ru-RU"/>
        </w:rPr>
        <w:br/>
        <w:t xml:space="preserve"> спортсменов и клубов.</w:t>
      </w:r>
      <w:r w:rsidRPr="00C118A3">
        <w:rPr>
          <w:lang w:val="ru-RU"/>
        </w:rPr>
        <w:br/>
        <w:t xml:space="preserve"> 3.1. Федерация дзюдо Республики Дагестан, общественная организация «Российское</w:t>
      </w:r>
      <w:r w:rsidRPr="00C118A3">
        <w:rPr>
          <w:lang w:val="ru-RU"/>
        </w:rPr>
        <w:br/>
        <w:t xml:space="preserve"> физкультурно-спортивное общество «Локомотив», Региональная общественная организация</w:t>
      </w:r>
      <w:r w:rsidRPr="00C118A3">
        <w:rPr>
          <w:lang w:val="ru-RU"/>
        </w:rPr>
        <w:br/>
        <w:t xml:space="preserve"> детская лига «ЛОКОДЗЮДО», при участии министерства физической культуры и спорта</w:t>
      </w:r>
      <w:r w:rsidRPr="00C118A3">
        <w:rPr>
          <w:lang w:val="ru-RU"/>
        </w:rPr>
        <w:br/>
        <w:t xml:space="preserve"> Астраханской области.</w:t>
      </w:r>
      <w:r w:rsidRPr="00C118A3">
        <w:rPr>
          <w:lang w:val="ru-RU"/>
        </w:rPr>
        <w:br/>
        <w:t xml:space="preserve"> 3.2. Министерство физической культуры и спорта Республики Дагестан уведомляет</w:t>
      </w:r>
      <w:r w:rsidRPr="00C118A3">
        <w:rPr>
          <w:lang w:val="ru-RU"/>
        </w:rPr>
        <w:br/>
        <w:t xml:space="preserve"> соответствующий территориальный орган исполнительной власти в сфере внутренних дел,</w:t>
      </w:r>
      <w:r w:rsidRPr="00C118A3">
        <w:rPr>
          <w:lang w:val="ru-RU"/>
        </w:rPr>
        <w:br/>
        <w:t xml:space="preserve"> территориальный орган исполнительной власти в сфере здравоохранения о месте, дате и</w:t>
      </w:r>
      <w:r w:rsidRPr="00C118A3">
        <w:rPr>
          <w:lang w:val="ru-RU"/>
        </w:rPr>
        <w:br/>
        <w:t xml:space="preserve"> времени проведения соревнований.</w:t>
      </w:r>
      <w:r w:rsidRPr="00C118A3">
        <w:rPr>
          <w:lang w:val="ru-RU"/>
        </w:rPr>
        <w:br/>
        <w:t xml:space="preserve"> 3.3. Решение иных организационных вопросов, а также непосредственное проведение</w:t>
      </w:r>
      <w:r w:rsidRPr="00C118A3">
        <w:rPr>
          <w:lang w:val="ru-RU"/>
        </w:rPr>
        <w:br/>
        <w:t xml:space="preserve"> соревнования возлагается на федерацию.</w:t>
      </w:r>
      <w:r w:rsidRPr="00C118A3">
        <w:rPr>
          <w:lang w:val="ru-RU"/>
        </w:rPr>
        <w:br/>
        <w:t xml:space="preserve"> 3.4. Использование федерацией публичного исполнения фонограмм, опубликованных в</w:t>
      </w:r>
      <w:r w:rsidRPr="00C118A3">
        <w:rPr>
          <w:lang w:val="ru-RU"/>
        </w:rPr>
        <w:br/>
        <w:t xml:space="preserve"> коммерческих целях при проведении соревнований возможно лишь при наличии заключенного</w:t>
      </w:r>
      <w:r w:rsidRPr="00C118A3">
        <w:rPr>
          <w:lang w:val="ru-RU"/>
        </w:rPr>
        <w:br/>
        <w:t xml:space="preserve"> договора с организациями, осуществляющими коллективное управление авторскими и</w:t>
      </w:r>
      <w:r w:rsidRPr="00C118A3">
        <w:rPr>
          <w:lang w:val="ru-RU"/>
        </w:rPr>
        <w:br/>
      </w:r>
      <w:r w:rsidRPr="00C118A3">
        <w:rPr>
          <w:lang w:val="ru-RU"/>
        </w:rPr>
        <w:lastRenderedPageBreak/>
        <w:t xml:space="preserve"> смежными правами</w:t>
      </w:r>
      <w:r w:rsidRPr="00C118A3">
        <w:rPr>
          <w:lang w:val="ru-RU"/>
        </w:rPr>
        <w:br/>
        <w:t xml:space="preserve"> Участие в соревнованиях определяется Федеральным стандартом спортивной</w:t>
      </w:r>
      <w:r w:rsidRPr="00C118A3">
        <w:rPr>
          <w:lang w:val="ru-RU"/>
        </w:rPr>
        <w:br/>
        <w:t xml:space="preserve"> подготовки и действующими правилами по виду спорта с ограничениями для спортсменов до</w:t>
      </w:r>
      <w:r w:rsidRPr="00C118A3">
        <w:rPr>
          <w:lang w:val="ru-RU"/>
        </w:rPr>
        <w:br/>
        <w:t xml:space="preserve"> 11 и 13 лет.</w:t>
      </w:r>
    </w:p>
    <w:p w14:paraId="1A35424F" w14:textId="77777777" w:rsidR="00AA34D6" w:rsidRDefault="00C118A3">
      <w:pPr>
        <w:pStyle w:val="21"/>
      </w:pPr>
      <w:r>
        <w:rPr>
          <w:color w:val="000000"/>
        </w:rPr>
        <w:t>Судьи</w:t>
      </w:r>
    </w:p>
    <w:p w14:paraId="083D9111" w14:textId="77777777" w:rsidR="00AA34D6" w:rsidRDefault="00C118A3">
      <w:pPr>
        <w:pStyle w:val="a0"/>
      </w:pPr>
      <w:r>
        <w:t>Graham Michelle Викторович</w:t>
      </w:r>
    </w:p>
    <w:p w14:paraId="3CF2EDC7" w14:textId="77777777" w:rsidR="00AA34D6" w:rsidRDefault="00C118A3">
      <w:pPr>
        <w:pStyle w:val="a0"/>
      </w:pPr>
      <w:r>
        <w:t>Moore Christopher Алексеевич</w:t>
      </w:r>
    </w:p>
    <w:p w14:paraId="4E98B266" w14:textId="77777777" w:rsidR="00AA34D6" w:rsidRDefault="00C118A3">
      <w:pPr>
        <w:pStyle w:val="a0"/>
      </w:pPr>
      <w:r>
        <w:t>Johnson Dana Алексеевич</w:t>
      </w:r>
    </w:p>
    <w:p w14:paraId="5300DB5B" w14:textId="77777777" w:rsidR="00AA34D6" w:rsidRDefault="00C118A3">
      <w:pPr>
        <w:pStyle w:val="a0"/>
      </w:pPr>
      <w:r>
        <w:t>Byrd Taylor Михайлович</w:t>
      </w:r>
    </w:p>
    <w:p w14:paraId="62EC05E7" w14:textId="77777777" w:rsidR="00AA34D6" w:rsidRDefault="00C118A3">
      <w:pPr>
        <w:pStyle w:val="a0"/>
      </w:pPr>
      <w:r>
        <w:t>Decker Allison Алексеевич</w:t>
      </w:r>
    </w:p>
    <w:p w14:paraId="13AB5293" w14:textId="77777777" w:rsidR="00AA34D6" w:rsidRDefault="00C118A3">
      <w:pPr>
        <w:pStyle w:val="a0"/>
      </w:pPr>
      <w:r>
        <w:t>Walters Billy Евгеньевич</w:t>
      </w:r>
    </w:p>
    <w:p w14:paraId="2E8B9B35" w14:textId="77777777" w:rsidR="00AA34D6" w:rsidRDefault="00C118A3">
      <w:pPr>
        <w:pStyle w:val="21"/>
      </w:pPr>
      <w:r>
        <w:rPr>
          <w:color w:val="000000"/>
        </w:rPr>
        <w:t>Категории и Участники</w:t>
      </w:r>
    </w:p>
    <w:p w14:paraId="3CCE16DF" w14:textId="77777777" w:rsidR="00AA34D6" w:rsidRDefault="00C118A3">
      <w:pPr>
        <w:pStyle w:val="21"/>
      </w:pPr>
      <w:r>
        <w:rPr>
          <w:color w:val="000000"/>
        </w:rPr>
        <w:t>Вес: 42 - 46</w:t>
      </w:r>
      <w:r>
        <w:rPr>
          <w:color w:val="000000"/>
        </w:rPr>
        <w:br/>
        <w:t>Возраст: 2011-01-01 - 2012-12-31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1343"/>
        <w:gridCol w:w="2160"/>
        <w:gridCol w:w="2160"/>
      </w:tblGrid>
      <w:tr w:rsidR="00AA34D6" w14:paraId="2E76803F" w14:textId="77777777" w:rsidTr="00C118A3">
        <w:trPr>
          <w:jc w:val="center"/>
        </w:trPr>
        <w:tc>
          <w:tcPr>
            <w:tcW w:w="2977" w:type="dxa"/>
          </w:tcPr>
          <w:p w14:paraId="495041F4" w14:textId="77777777" w:rsidR="00AA34D6" w:rsidRDefault="00C118A3">
            <w:r>
              <w:t>Фамилия Имя Отчество</w:t>
            </w:r>
          </w:p>
        </w:tc>
        <w:tc>
          <w:tcPr>
            <w:tcW w:w="1343" w:type="dxa"/>
          </w:tcPr>
          <w:p w14:paraId="26FEF86C" w14:textId="77777777" w:rsidR="00AA34D6" w:rsidRDefault="00C118A3">
            <w:r>
              <w:t>Вес</w:t>
            </w:r>
          </w:p>
        </w:tc>
        <w:tc>
          <w:tcPr>
            <w:tcW w:w="2160" w:type="dxa"/>
          </w:tcPr>
          <w:p w14:paraId="1E8D055A" w14:textId="77777777" w:rsidR="00AA34D6" w:rsidRDefault="00C118A3">
            <w:r>
              <w:t>Дата Рождения</w:t>
            </w:r>
          </w:p>
        </w:tc>
        <w:tc>
          <w:tcPr>
            <w:tcW w:w="2160" w:type="dxa"/>
          </w:tcPr>
          <w:p w14:paraId="2313176D" w14:textId="77777777" w:rsidR="00AA34D6" w:rsidRDefault="00C118A3">
            <w:r>
              <w:t>Возраст</w:t>
            </w:r>
          </w:p>
        </w:tc>
      </w:tr>
      <w:tr w:rsidR="00AA34D6" w14:paraId="0090D37F" w14:textId="77777777" w:rsidTr="00C118A3">
        <w:trPr>
          <w:jc w:val="center"/>
        </w:trPr>
        <w:tc>
          <w:tcPr>
            <w:tcW w:w="2977" w:type="dxa"/>
          </w:tcPr>
          <w:p w14:paraId="1322CDF3" w14:textId="77777777" w:rsidR="00AA34D6" w:rsidRDefault="00C118A3">
            <w:r>
              <w:t>Wilson Stephanie Михайлович</w:t>
            </w:r>
          </w:p>
        </w:tc>
        <w:tc>
          <w:tcPr>
            <w:tcW w:w="1343" w:type="dxa"/>
          </w:tcPr>
          <w:p w14:paraId="3943ADAF" w14:textId="77777777" w:rsidR="00AA34D6" w:rsidRDefault="00C118A3">
            <w:r>
              <w:t>45.000 кг</w:t>
            </w:r>
          </w:p>
        </w:tc>
        <w:tc>
          <w:tcPr>
            <w:tcW w:w="2160" w:type="dxa"/>
          </w:tcPr>
          <w:p w14:paraId="746AD435" w14:textId="77777777" w:rsidR="00AA34D6" w:rsidRDefault="00C118A3">
            <w:r>
              <w:t>13.04.2012</w:t>
            </w:r>
          </w:p>
        </w:tc>
        <w:tc>
          <w:tcPr>
            <w:tcW w:w="2160" w:type="dxa"/>
          </w:tcPr>
          <w:p w14:paraId="415BF9F4" w14:textId="77777777" w:rsidR="00AA34D6" w:rsidRDefault="00C118A3">
            <w:r>
              <w:t>12</w:t>
            </w:r>
          </w:p>
        </w:tc>
      </w:tr>
      <w:tr w:rsidR="00AA34D6" w14:paraId="10618611" w14:textId="77777777" w:rsidTr="00C118A3">
        <w:trPr>
          <w:jc w:val="center"/>
        </w:trPr>
        <w:tc>
          <w:tcPr>
            <w:tcW w:w="2977" w:type="dxa"/>
          </w:tcPr>
          <w:p w14:paraId="4F0E580C" w14:textId="77777777" w:rsidR="00AA34D6" w:rsidRDefault="00C118A3">
            <w:r>
              <w:t>Krause Daniel Сергеевич</w:t>
            </w:r>
          </w:p>
        </w:tc>
        <w:tc>
          <w:tcPr>
            <w:tcW w:w="1343" w:type="dxa"/>
          </w:tcPr>
          <w:p w14:paraId="7454A4F1" w14:textId="77777777" w:rsidR="00AA34D6" w:rsidRDefault="00C118A3">
            <w:r>
              <w:t>44.000 кг</w:t>
            </w:r>
          </w:p>
        </w:tc>
        <w:tc>
          <w:tcPr>
            <w:tcW w:w="2160" w:type="dxa"/>
          </w:tcPr>
          <w:p w14:paraId="6E489C05" w14:textId="77777777" w:rsidR="00AA34D6" w:rsidRDefault="00C118A3">
            <w:r>
              <w:t>09.04.2011</w:t>
            </w:r>
          </w:p>
        </w:tc>
        <w:tc>
          <w:tcPr>
            <w:tcW w:w="2160" w:type="dxa"/>
          </w:tcPr>
          <w:p w14:paraId="7296705D" w14:textId="77777777" w:rsidR="00AA34D6" w:rsidRDefault="00C118A3">
            <w:r>
              <w:t>13</w:t>
            </w:r>
          </w:p>
        </w:tc>
      </w:tr>
      <w:tr w:rsidR="00AA34D6" w14:paraId="609B47F7" w14:textId="77777777" w:rsidTr="00C118A3">
        <w:trPr>
          <w:jc w:val="center"/>
        </w:trPr>
        <w:tc>
          <w:tcPr>
            <w:tcW w:w="2977" w:type="dxa"/>
          </w:tcPr>
          <w:p w14:paraId="0860EB68" w14:textId="77777777" w:rsidR="00AA34D6" w:rsidRDefault="00C118A3">
            <w:r>
              <w:t>Reynolds Richard Анатольевич</w:t>
            </w:r>
          </w:p>
        </w:tc>
        <w:tc>
          <w:tcPr>
            <w:tcW w:w="1343" w:type="dxa"/>
          </w:tcPr>
          <w:p w14:paraId="0933B539" w14:textId="77777777" w:rsidR="00AA34D6" w:rsidRDefault="00C118A3">
            <w:r>
              <w:t>42.000 кг</w:t>
            </w:r>
          </w:p>
        </w:tc>
        <w:tc>
          <w:tcPr>
            <w:tcW w:w="2160" w:type="dxa"/>
          </w:tcPr>
          <w:p w14:paraId="1FBC0747" w14:textId="77777777" w:rsidR="00AA34D6" w:rsidRDefault="00C118A3">
            <w:r>
              <w:t>18.10.2011</w:t>
            </w:r>
          </w:p>
        </w:tc>
        <w:tc>
          <w:tcPr>
            <w:tcW w:w="2160" w:type="dxa"/>
          </w:tcPr>
          <w:p w14:paraId="0B6FF1C8" w14:textId="77777777" w:rsidR="00AA34D6" w:rsidRDefault="00C118A3">
            <w:r>
              <w:t>12</w:t>
            </w:r>
          </w:p>
        </w:tc>
      </w:tr>
      <w:tr w:rsidR="00AA34D6" w14:paraId="413890F5" w14:textId="77777777" w:rsidTr="00C118A3">
        <w:trPr>
          <w:jc w:val="center"/>
        </w:trPr>
        <w:tc>
          <w:tcPr>
            <w:tcW w:w="2977" w:type="dxa"/>
          </w:tcPr>
          <w:p w14:paraId="4024C56B" w14:textId="77777777" w:rsidR="00AA34D6" w:rsidRDefault="00C118A3">
            <w:r>
              <w:t>Ali Timothy Сергеевич</w:t>
            </w:r>
          </w:p>
        </w:tc>
        <w:tc>
          <w:tcPr>
            <w:tcW w:w="1343" w:type="dxa"/>
          </w:tcPr>
          <w:p w14:paraId="5DB668EB" w14:textId="77777777" w:rsidR="00AA34D6" w:rsidRDefault="00C118A3">
            <w:r>
              <w:t>45.000 кг</w:t>
            </w:r>
          </w:p>
        </w:tc>
        <w:tc>
          <w:tcPr>
            <w:tcW w:w="2160" w:type="dxa"/>
          </w:tcPr>
          <w:p w14:paraId="39E3F16A" w14:textId="77777777" w:rsidR="00AA34D6" w:rsidRDefault="00C118A3">
            <w:r>
              <w:t>05.09.2011</w:t>
            </w:r>
          </w:p>
        </w:tc>
        <w:tc>
          <w:tcPr>
            <w:tcW w:w="2160" w:type="dxa"/>
          </w:tcPr>
          <w:p w14:paraId="78B13483" w14:textId="77777777" w:rsidR="00AA34D6" w:rsidRDefault="00C118A3">
            <w:r>
              <w:t>12</w:t>
            </w:r>
          </w:p>
        </w:tc>
      </w:tr>
      <w:tr w:rsidR="00AA34D6" w14:paraId="5F6FD6FF" w14:textId="77777777" w:rsidTr="00C118A3">
        <w:trPr>
          <w:jc w:val="center"/>
        </w:trPr>
        <w:tc>
          <w:tcPr>
            <w:tcW w:w="2977" w:type="dxa"/>
          </w:tcPr>
          <w:p w14:paraId="321DDB26" w14:textId="77777777" w:rsidR="00AA34D6" w:rsidRDefault="00C118A3">
            <w:r>
              <w:t>Moody Jerry Дмитриевич</w:t>
            </w:r>
          </w:p>
        </w:tc>
        <w:tc>
          <w:tcPr>
            <w:tcW w:w="1343" w:type="dxa"/>
          </w:tcPr>
          <w:p w14:paraId="3E6D19F8" w14:textId="77777777" w:rsidR="00AA34D6" w:rsidRDefault="00C118A3">
            <w:r>
              <w:t>42.000 кг</w:t>
            </w:r>
          </w:p>
        </w:tc>
        <w:tc>
          <w:tcPr>
            <w:tcW w:w="2160" w:type="dxa"/>
          </w:tcPr>
          <w:p w14:paraId="7A8A1EC6" w14:textId="77777777" w:rsidR="00AA34D6" w:rsidRDefault="00C118A3">
            <w:r>
              <w:t>02.11.2011</w:t>
            </w:r>
          </w:p>
        </w:tc>
        <w:tc>
          <w:tcPr>
            <w:tcW w:w="2160" w:type="dxa"/>
          </w:tcPr>
          <w:p w14:paraId="1FCB9069" w14:textId="77777777" w:rsidR="00AA34D6" w:rsidRDefault="00C118A3">
            <w:r>
              <w:t>12</w:t>
            </w:r>
          </w:p>
        </w:tc>
      </w:tr>
      <w:tr w:rsidR="00AA34D6" w14:paraId="223CAA04" w14:textId="77777777" w:rsidTr="00C118A3">
        <w:trPr>
          <w:jc w:val="center"/>
        </w:trPr>
        <w:tc>
          <w:tcPr>
            <w:tcW w:w="2977" w:type="dxa"/>
          </w:tcPr>
          <w:p w14:paraId="6097E015" w14:textId="77777777" w:rsidR="00AA34D6" w:rsidRDefault="00C118A3">
            <w:r>
              <w:t>Brown Yolanda Евгеньевич</w:t>
            </w:r>
          </w:p>
        </w:tc>
        <w:tc>
          <w:tcPr>
            <w:tcW w:w="1343" w:type="dxa"/>
          </w:tcPr>
          <w:p w14:paraId="3D7C719A" w14:textId="77777777" w:rsidR="00AA34D6" w:rsidRDefault="00C118A3">
            <w:r>
              <w:t>44.000 кг</w:t>
            </w:r>
          </w:p>
        </w:tc>
        <w:tc>
          <w:tcPr>
            <w:tcW w:w="2160" w:type="dxa"/>
          </w:tcPr>
          <w:p w14:paraId="6A1EF0F7" w14:textId="77777777" w:rsidR="00AA34D6" w:rsidRDefault="00C118A3">
            <w:r>
              <w:t>03.05.2012</w:t>
            </w:r>
          </w:p>
        </w:tc>
        <w:tc>
          <w:tcPr>
            <w:tcW w:w="2160" w:type="dxa"/>
          </w:tcPr>
          <w:p w14:paraId="400F33A2" w14:textId="77777777" w:rsidR="00AA34D6" w:rsidRDefault="00C118A3">
            <w:r>
              <w:t>12</w:t>
            </w:r>
          </w:p>
        </w:tc>
      </w:tr>
      <w:tr w:rsidR="00AA34D6" w14:paraId="4A5C29D7" w14:textId="77777777" w:rsidTr="00C118A3">
        <w:trPr>
          <w:jc w:val="center"/>
        </w:trPr>
        <w:tc>
          <w:tcPr>
            <w:tcW w:w="2977" w:type="dxa"/>
          </w:tcPr>
          <w:p w14:paraId="0C531EF8" w14:textId="77777777" w:rsidR="00AA34D6" w:rsidRDefault="00C118A3">
            <w:r>
              <w:t>Smith Ashley Евгеньевич</w:t>
            </w:r>
          </w:p>
        </w:tc>
        <w:tc>
          <w:tcPr>
            <w:tcW w:w="1343" w:type="dxa"/>
          </w:tcPr>
          <w:p w14:paraId="6BD7B674" w14:textId="77777777" w:rsidR="00AA34D6" w:rsidRDefault="00C118A3">
            <w:r>
              <w:t>46.000 кг</w:t>
            </w:r>
          </w:p>
        </w:tc>
        <w:tc>
          <w:tcPr>
            <w:tcW w:w="2160" w:type="dxa"/>
          </w:tcPr>
          <w:p w14:paraId="4D7F8058" w14:textId="77777777" w:rsidR="00AA34D6" w:rsidRDefault="00C118A3">
            <w:r>
              <w:t>04.08.2011</w:t>
            </w:r>
          </w:p>
        </w:tc>
        <w:tc>
          <w:tcPr>
            <w:tcW w:w="2160" w:type="dxa"/>
          </w:tcPr>
          <w:p w14:paraId="2F6B81B8" w14:textId="77777777" w:rsidR="00AA34D6" w:rsidRDefault="00C118A3">
            <w:r>
              <w:t>12</w:t>
            </w:r>
          </w:p>
        </w:tc>
      </w:tr>
      <w:tr w:rsidR="00AA34D6" w14:paraId="4D159CC7" w14:textId="77777777" w:rsidTr="00C118A3">
        <w:trPr>
          <w:jc w:val="center"/>
        </w:trPr>
        <w:tc>
          <w:tcPr>
            <w:tcW w:w="2977" w:type="dxa"/>
          </w:tcPr>
          <w:p w14:paraId="4CBDE736" w14:textId="77777777" w:rsidR="00AA34D6" w:rsidRDefault="00C118A3">
            <w:r>
              <w:t>Harrington Amy Александрович</w:t>
            </w:r>
          </w:p>
        </w:tc>
        <w:tc>
          <w:tcPr>
            <w:tcW w:w="1343" w:type="dxa"/>
          </w:tcPr>
          <w:p w14:paraId="2C5BCEBF" w14:textId="77777777" w:rsidR="00AA34D6" w:rsidRDefault="00C118A3">
            <w:r>
              <w:t>46.000 кг</w:t>
            </w:r>
          </w:p>
        </w:tc>
        <w:tc>
          <w:tcPr>
            <w:tcW w:w="2160" w:type="dxa"/>
          </w:tcPr>
          <w:p w14:paraId="59173DD7" w14:textId="77777777" w:rsidR="00AA34D6" w:rsidRDefault="00C118A3">
            <w:r>
              <w:t>14.04.2011</w:t>
            </w:r>
          </w:p>
        </w:tc>
        <w:tc>
          <w:tcPr>
            <w:tcW w:w="2160" w:type="dxa"/>
          </w:tcPr>
          <w:p w14:paraId="6BAC53BE" w14:textId="77777777" w:rsidR="00AA34D6" w:rsidRDefault="00C118A3">
            <w:r>
              <w:t>13</w:t>
            </w:r>
          </w:p>
        </w:tc>
      </w:tr>
      <w:tr w:rsidR="00AA34D6" w14:paraId="41B8B45F" w14:textId="77777777" w:rsidTr="00C118A3">
        <w:trPr>
          <w:jc w:val="center"/>
        </w:trPr>
        <w:tc>
          <w:tcPr>
            <w:tcW w:w="2977" w:type="dxa"/>
          </w:tcPr>
          <w:p w14:paraId="512C68C4" w14:textId="77777777" w:rsidR="00AA34D6" w:rsidRDefault="00C118A3">
            <w:r>
              <w:t>Blackburn Kelsey Михайлович</w:t>
            </w:r>
          </w:p>
        </w:tc>
        <w:tc>
          <w:tcPr>
            <w:tcW w:w="1343" w:type="dxa"/>
          </w:tcPr>
          <w:p w14:paraId="2FBC0550" w14:textId="77777777" w:rsidR="00AA34D6" w:rsidRDefault="00C118A3">
            <w:r>
              <w:t>46.000 кг</w:t>
            </w:r>
          </w:p>
        </w:tc>
        <w:tc>
          <w:tcPr>
            <w:tcW w:w="2160" w:type="dxa"/>
          </w:tcPr>
          <w:p w14:paraId="5B24AD4C" w14:textId="77777777" w:rsidR="00AA34D6" w:rsidRDefault="00C118A3">
            <w:r>
              <w:t>22.05.2012</w:t>
            </w:r>
          </w:p>
        </w:tc>
        <w:tc>
          <w:tcPr>
            <w:tcW w:w="2160" w:type="dxa"/>
          </w:tcPr>
          <w:p w14:paraId="29191148" w14:textId="77777777" w:rsidR="00AA34D6" w:rsidRDefault="00C118A3">
            <w:r>
              <w:t>12</w:t>
            </w:r>
          </w:p>
        </w:tc>
      </w:tr>
    </w:tbl>
    <w:p w14:paraId="65EC89B6" w14:textId="77777777" w:rsidR="00AA34D6" w:rsidRDefault="00C118A3">
      <w:r>
        <w:t>Количество заявок: 9</w:t>
      </w:r>
    </w:p>
    <w:p w14:paraId="1312C477" w14:textId="77777777" w:rsidR="00AA34D6" w:rsidRPr="00C118A3" w:rsidRDefault="00C118A3">
      <w:pPr>
        <w:pStyle w:val="21"/>
        <w:rPr>
          <w:lang w:val="ru-RU"/>
        </w:rPr>
      </w:pPr>
      <w:r w:rsidRPr="00C118A3">
        <w:rPr>
          <w:color w:val="000000"/>
          <w:lang w:val="ru-RU"/>
        </w:rPr>
        <w:t>Общее количество заявок</w:t>
      </w:r>
    </w:p>
    <w:p w14:paraId="5207B7D6" w14:textId="77777777" w:rsidR="00AA34D6" w:rsidRPr="00C118A3" w:rsidRDefault="00C118A3">
      <w:pPr>
        <w:rPr>
          <w:lang w:val="ru-RU"/>
        </w:rPr>
      </w:pPr>
      <w:r w:rsidRPr="00C118A3">
        <w:rPr>
          <w:lang w:val="ru-RU"/>
        </w:rPr>
        <w:t>Всего заявок: 130</w:t>
      </w:r>
    </w:p>
    <w:p w14:paraId="0D2465D6" w14:textId="0E14B3CC" w:rsidR="00AA34D6" w:rsidRPr="00C118A3" w:rsidRDefault="00C118A3">
      <w:pPr>
        <w:rPr>
          <w:lang w:val="ru-RU"/>
        </w:rPr>
      </w:pPr>
      <w:r w:rsidRPr="00C118A3">
        <w:rPr>
          <w:lang w:val="ru-RU"/>
        </w:rPr>
        <w:t>Дата формирования документа: 2024-06-</w:t>
      </w:r>
      <w:r w:rsidR="001F29FB">
        <w:rPr>
          <w:lang w:val="ru-RU"/>
        </w:rPr>
        <w:t>06</w:t>
      </w:r>
      <w:r w:rsidRPr="00C118A3">
        <w:rPr>
          <w:lang w:val="ru-RU"/>
        </w:rPr>
        <w:t xml:space="preserve"> 20:57:23</w:t>
      </w:r>
    </w:p>
    <w:p w14:paraId="48637518" w14:textId="77777777" w:rsidR="00AA34D6" w:rsidRPr="00C118A3" w:rsidRDefault="00C118A3">
      <w:pPr>
        <w:rPr>
          <w:lang w:val="ru-RU"/>
        </w:rPr>
      </w:pPr>
      <w:r w:rsidRPr="00C118A3">
        <w:rPr>
          <w:lang w:val="ru-RU"/>
        </w:rPr>
        <w:t xml:space="preserve">Главный судья: ____________ </w:t>
      </w:r>
      <w:r>
        <w:t>Walters</w:t>
      </w:r>
      <w:r w:rsidRPr="00C118A3">
        <w:rPr>
          <w:lang w:val="ru-RU"/>
        </w:rPr>
        <w:t xml:space="preserve"> </w:t>
      </w:r>
      <w:r>
        <w:t>Billy</w:t>
      </w:r>
      <w:r w:rsidRPr="00C118A3">
        <w:rPr>
          <w:lang w:val="ru-RU"/>
        </w:rPr>
        <w:t xml:space="preserve"> Евгеньевич</w:t>
      </w:r>
    </w:p>
    <w:sectPr w:rsidR="00AA34D6" w:rsidRPr="00C118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9FB"/>
    <w:rsid w:val="0029639D"/>
    <w:rsid w:val="00326F90"/>
    <w:rsid w:val="00AA1D8D"/>
    <w:rsid w:val="00AA34D6"/>
    <w:rsid w:val="00B47730"/>
    <w:rsid w:val="00C118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DB827B"/>
  <w14:defaultImageDpi w14:val="300"/>
  <w15:docId w15:val="{0484651C-1485-4511-ABC1-4DE926A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Nu-da Navernoe-vot</cp:lastModifiedBy>
  <cp:revision>5</cp:revision>
  <dcterms:created xsi:type="dcterms:W3CDTF">2013-12-23T23:15:00Z</dcterms:created>
  <dcterms:modified xsi:type="dcterms:W3CDTF">2024-06-18T16:04:00Z</dcterms:modified>
  <cp:category/>
</cp:coreProperties>
</file>
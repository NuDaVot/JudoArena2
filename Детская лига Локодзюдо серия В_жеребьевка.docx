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55F3" w14:textId="77777777" w:rsidR="00EA54C7" w:rsidRPr="00BD569D" w:rsidRDefault="00BD569D">
      <w:pPr>
        <w:pStyle w:val="1"/>
        <w:jc w:val="center"/>
        <w:rPr>
          <w:lang w:val="ru-RU"/>
        </w:rPr>
      </w:pPr>
      <w:r w:rsidRPr="00BD569D">
        <w:rPr>
          <w:color w:val="000000"/>
          <w:lang w:val="ru-RU"/>
        </w:rPr>
        <w:t xml:space="preserve"> Жеребьевка Детская лига Локодзюдо серия В</w:t>
      </w:r>
    </w:p>
    <w:p w14:paraId="76580AAA" w14:textId="77777777" w:rsidR="00EA54C7" w:rsidRDefault="00BD569D">
      <w:pPr>
        <w:pStyle w:val="21"/>
      </w:pPr>
      <w:r>
        <w:rPr>
          <w:color w:val="000000"/>
        </w:rPr>
        <w:t>Категория: вес 42.000 - 46.000 кг, возраст 2011-01-01 - 2012-12-31</w:t>
      </w:r>
    </w:p>
    <w:p w14:paraId="2A9E0F39" w14:textId="77777777" w:rsidR="00EA54C7" w:rsidRDefault="00BD569D">
      <w:pPr>
        <w:pStyle w:val="21"/>
      </w:pPr>
      <w:r>
        <w:rPr>
          <w:color w:val="000000"/>
        </w:rPr>
        <w:t>Встречи</w:t>
      </w: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3600"/>
        <w:gridCol w:w="3600"/>
      </w:tblGrid>
      <w:tr w:rsidR="00EA54C7" w14:paraId="2EE66815" w14:textId="77777777">
        <w:trPr>
          <w:jc w:val="center"/>
        </w:trPr>
        <w:tc>
          <w:tcPr>
            <w:tcW w:w="720" w:type="dxa"/>
          </w:tcPr>
          <w:p w14:paraId="0CBAD41A" w14:textId="77777777" w:rsidR="00EA54C7" w:rsidRDefault="00BD569D">
            <w:r>
              <w:t>№</w:t>
            </w:r>
          </w:p>
        </w:tc>
        <w:tc>
          <w:tcPr>
            <w:tcW w:w="3600" w:type="dxa"/>
          </w:tcPr>
          <w:p w14:paraId="7667AD7A" w14:textId="77777777" w:rsidR="00EA54C7" w:rsidRDefault="00BD569D">
            <w:r>
              <w:t>Участник в белый</w:t>
            </w:r>
          </w:p>
        </w:tc>
        <w:tc>
          <w:tcPr>
            <w:tcW w:w="3600" w:type="dxa"/>
          </w:tcPr>
          <w:p w14:paraId="02771ED4" w14:textId="77777777" w:rsidR="00EA54C7" w:rsidRDefault="00BD569D">
            <w:r>
              <w:t>Участник в синий</w:t>
            </w:r>
          </w:p>
        </w:tc>
      </w:tr>
      <w:tr w:rsidR="00EA54C7" w14:paraId="0808D13C" w14:textId="77777777">
        <w:trPr>
          <w:jc w:val="center"/>
        </w:trPr>
        <w:tc>
          <w:tcPr>
            <w:tcW w:w="720" w:type="dxa"/>
          </w:tcPr>
          <w:p w14:paraId="5833C8E5" w14:textId="77777777" w:rsidR="00EA54C7" w:rsidRDefault="00BD569D">
            <w:r>
              <w:t>1</w:t>
            </w:r>
          </w:p>
        </w:tc>
        <w:tc>
          <w:tcPr>
            <w:tcW w:w="3600" w:type="dxa"/>
          </w:tcPr>
          <w:p w14:paraId="55AECCCF" w14:textId="77777777" w:rsidR="00EA54C7" w:rsidRDefault="00BD569D">
            <w:r>
              <w:t>Krause Daniel Сергеевич</w:t>
            </w:r>
          </w:p>
        </w:tc>
        <w:tc>
          <w:tcPr>
            <w:tcW w:w="3600" w:type="dxa"/>
          </w:tcPr>
          <w:p w14:paraId="2DF41650" w14:textId="77777777" w:rsidR="00EA54C7" w:rsidRDefault="00BD569D">
            <w:r>
              <w:t>Нет соперника</w:t>
            </w:r>
          </w:p>
        </w:tc>
      </w:tr>
      <w:tr w:rsidR="00EA54C7" w14:paraId="30C9D735" w14:textId="77777777">
        <w:trPr>
          <w:jc w:val="center"/>
        </w:trPr>
        <w:tc>
          <w:tcPr>
            <w:tcW w:w="720" w:type="dxa"/>
          </w:tcPr>
          <w:p w14:paraId="554F99ED" w14:textId="77777777" w:rsidR="00EA54C7" w:rsidRDefault="00BD569D">
            <w:r>
              <w:t>2</w:t>
            </w:r>
          </w:p>
        </w:tc>
        <w:tc>
          <w:tcPr>
            <w:tcW w:w="3600" w:type="dxa"/>
          </w:tcPr>
          <w:p w14:paraId="69D0FC9A" w14:textId="77777777" w:rsidR="00EA54C7" w:rsidRDefault="00BD569D">
            <w:r>
              <w:t>Нет соперника</w:t>
            </w:r>
          </w:p>
        </w:tc>
        <w:tc>
          <w:tcPr>
            <w:tcW w:w="3600" w:type="dxa"/>
          </w:tcPr>
          <w:p w14:paraId="1177822E" w14:textId="77777777" w:rsidR="00EA54C7" w:rsidRDefault="00BD569D">
            <w:r>
              <w:t>Reynolds Richard Анатольевич</w:t>
            </w:r>
          </w:p>
        </w:tc>
      </w:tr>
      <w:tr w:rsidR="00EA54C7" w14:paraId="42C2959C" w14:textId="77777777">
        <w:trPr>
          <w:jc w:val="center"/>
        </w:trPr>
        <w:tc>
          <w:tcPr>
            <w:tcW w:w="720" w:type="dxa"/>
          </w:tcPr>
          <w:p w14:paraId="4A51E472" w14:textId="77777777" w:rsidR="00EA54C7" w:rsidRDefault="00BD569D">
            <w:r>
              <w:t>3</w:t>
            </w:r>
          </w:p>
        </w:tc>
        <w:tc>
          <w:tcPr>
            <w:tcW w:w="3600" w:type="dxa"/>
          </w:tcPr>
          <w:p w14:paraId="42B5BB3C" w14:textId="77777777" w:rsidR="00EA54C7" w:rsidRDefault="00BD569D">
            <w:r>
              <w:t>Harrington Amy Александрович</w:t>
            </w:r>
          </w:p>
        </w:tc>
        <w:tc>
          <w:tcPr>
            <w:tcW w:w="3600" w:type="dxa"/>
          </w:tcPr>
          <w:p w14:paraId="50DCD41F" w14:textId="77777777" w:rsidR="00EA54C7" w:rsidRDefault="00BD569D">
            <w:r>
              <w:t>Wilson Stephanie Михайлович</w:t>
            </w:r>
          </w:p>
        </w:tc>
      </w:tr>
      <w:tr w:rsidR="00EA54C7" w14:paraId="29509911" w14:textId="77777777">
        <w:trPr>
          <w:jc w:val="center"/>
        </w:trPr>
        <w:tc>
          <w:tcPr>
            <w:tcW w:w="720" w:type="dxa"/>
          </w:tcPr>
          <w:p w14:paraId="3DF24E2D" w14:textId="77777777" w:rsidR="00EA54C7" w:rsidRDefault="00BD569D">
            <w:r>
              <w:t>4</w:t>
            </w:r>
          </w:p>
        </w:tc>
        <w:tc>
          <w:tcPr>
            <w:tcW w:w="3600" w:type="dxa"/>
          </w:tcPr>
          <w:p w14:paraId="13ADD949" w14:textId="77777777" w:rsidR="00EA54C7" w:rsidRDefault="00BD569D">
            <w:r>
              <w:t>Ali Timothy Сергеевич</w:t>
            </w:r>
          </w:p>
        </w:tc>
        <w:tc>
          <w:tcPr>
            <w:tcW w:w="3600" w:type="dxa"/>
          </w:tcPr>
          <w:p w14:paraId="0F757D32" w14:textId="77777777" w:rsidR="00EA54C7" w:rsidRDefault="00BD569D">
            <w:r>
              <w:t>Нет соперника</w:t>
            </w:r>
          </w:p>
        </w:tc>
      </w:tr>
      <w:tr w:rsidR="00EA54C7" w14:paraId="44A8DFD7" w14:textId="77777777">
        <w:trPr>
          <w:jc w:val="center"/>
        </w:trPr>
        <w:tc>
          <w:tcPr>
            <w:tcW w:w="720" w:type="dxa"/>
          </w:tcPr>
          <w:p w14:paraId="140CF9F8" w14:textId="77777777" w:rsidR="00EA54C7" w:rsidRDefault="00BD569D">
            <w:r>
              <w:t>5</w:t>
            </w:r>
          </w:p>
        </w:tc>
        <w:tc>
          <w:tcPr>
            <w:tcW w:w="3600" w:type="dxa"/>
          </w:tcPr>
          <w:p w14:paraId="50DE5BEF" w14:textId="77777777" w:rsidR="00EA54C7" w:rsidRDefault="00BD569D">
            <w:r>
              <w:t>Нет соперника</w:t>
            </w:r>
          </w:p>
        </w:tc>
        <w:tc>
          <w:tcPr>
            <w:tcW w:w="3600" w:type="dxa"/>
          </w:tcPr>
          <w:p w14:paraId="7D79CC8B" w14:textId="77777777" w:rsidR="00EA54C7" w:rsidRDefault="00BD569D">
            <w:r>
              <w:t>Moody Jerry Дмитриевич</w:t>
            </w:r>
          </w:p>
        </w:tc>
      </w:tr>
      <w:tr w:rsidR="00EA54C7" w14:paraId="12342C38" w14:textId="77777777">
        <w:trPr>
          <w:jc w:val="center"/>
        </w:trPr>
        <w:tc>
          <w:tcPr>
            <w:tcW w:w="720" w:type="dxa"/>
          </w:tcPr>
          <w:p w14:paraId="1DA011F3" w14:textId="77777777" w:rsidR="00EA54C7" w:rsidRDefault="00BD569D">
            <w:r>
              <w:t>6</w:t>
            </w:r>
          </w:p>
        </w:tc>
        <w:tc>
          <w:tcPr>
            <w:tcW w:w="3600" w:type="dxa"/>
          </w:tcPr>
          <w:p w14:paraId="20DD5EC3" w14:textId="77777777" w:rsidR="00EA54C7" w:rsidRDefault="00BD569D">
            <w:r>
              <w:t>Нет соперника</w:t>
            </w:r>
          </w:p>
        </w:tc>
        <w:tc>
          <w:tcPr>
            <w:tcW w:w="3600" w:type="dxa"/>
          </w:tcPr>
          <w:p w14:paraId="67891D41" w14:textId="77777777" w:rsidR="00EA54C7" w:rsidRDefault="00BD569D">
            <w:r>
              <w:t>Blackburn Kelsey Михайлович</w:t>
            </w:r>
          </w:p>
        </w:tc>
      </w:tr>
      <w:tr w:rsidR="00EA54C7" w14:paraId="2F1B4E13" w14:textId="77777777">
        <w:trPr>
          <w:jc w:val="center"/>
        </w:trPr>
        <w:tc>
          <w:tcPr>
            <w:tcW w:w="720" w:type="dxa"/>
          </w:tcPr>
          <w:p w14:paraId="76911F81" w14:textId="77777777" w:rsidR="00EA54C7" w:rsidRDefault="00BD569D">
            <w:r>
              <w:t>7</w:t>
            </w:r>
          </w:p>
        </w:tc>
        <w:tc>
          <w:tcPr>
            <w:tcW w:w="3600" w:type="dxa"/>
          </w:tcPr>
          <w:p w14:paraId="38729CC9" w14:textId="77777777" w:rsidR="00EA54C7" w:rsidRDefault="00BD569D">
            <w:r>
              <w:t>Нет соперника</w:t>
            </w:r>
          </w:p>
        </w:tc>
        <w:tc>
          <w:tcPr>
            <w:tcW w:w="3600" w:type="dxa"/>
          </w:tcPr>
          <w:p w14:paraId="1FF5ADDA" w14:textId="77777777" w:rsidR="00EA54C7" w:rsidRDefault="00BD569D">
            <w:r>
              <w:t>Smith Ashley Евгеньевич</w:t>
            </w:r>
          </w:p>
        </w:tc>
      </w:tr>
      <w:tr w:rsidR="00EA54C7" w14:paraId="324E8173" w14:textId="77777777">
        <w:trPr>
          <w:jc w:val="center"/>
        </w:trPr>
        <w:tc>
          <w:tcPr>
            <w:tcW w:w="720" w:type="dxa"/>
          </w:tcPr>
          <w:p w14:paraId="458F0C7D" w14:textId="77777777" w:rsidR="00EA54C7" w:rsidRDefault="00BD569D">
            <w:r>
              <w:t>8</w:t>
            </w:r>
          </w:p>
        </w:tc>
        <w:tc>
          <w:tcPr>
            <w:tcW w:w="3600" w:type="dxa"/>
          </w:tcPr>
          <w:p w14:paraId="1BDEEC3B" w14:textId="77777777" w:rsidR="00EA54C7" w:rsidRDefault="00BD569D">
            <w:r>
              <w:t>Нет соперника</w:t>
            </w:r>
          </w:p>
        </w:tc>
        <w:tc>
          <w:tcPr>
            <w:tcW w:w="3600" w:type="dxa"/>
          </w:tcPr>
          <w:p w14:paraId="52195E96" w14:textId="77777777" w:rsidR="00EA54C7" w:rsidRDefault="00BD569D">
            <w:r>
              <w:t xml:space="preserve">Brown </w:t>
            </w:r>
            <w:r>
              <w:t>Yolanda Евгеньевич</w:t>
            </w:r>
          </w:p>
        </w:tc>
      </w:tr>
    </w:tbl>
    <w:p w14:paraId="08C8F445" w14:textId="22511DF9" w:rsidR="00EA54C7" w:rsidRDefault="00BD569D">
      <w:r>
        <w:t xml:space="preserve">Дата формирования документа: </w:t>
      </w:r>
      <w:r>
        <w:rPr>
          <w:lang w:val="ru-RU"/>
        </w:rPr>
        <w:t>06</w:t>
      </w:r>
      <w:r>
        <w:t>.06.2024</w:t>
      </w:r>
    </w:p>
    <w:p w14:paraId="204FA63A" w14:textId="77777777" w:rsidR="00EA54C7" w:rsidRDefault="00BD569D">
      <w:r>
        <w:t xml:space="preserve">Главный судья: ____________ Петров Владимир Артемович </w:t>
      </w:r>
    </w:p>
    <w:sectPr w:rsidR="00EA54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569D"/>
    <w:rsid w:val="00CB0664"/>
    <w:rsid w:val="00EA54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E4D26"/>
  <w14:defaultImageDpi w14:val="300"/>
  <w15:docId w15:val="{96B0F0EB-9D4A-46D0-85AC-964E478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Nu-da Navernoe-vot</cp:lastModifiedBy>
  <cp:revision>2</cp:revision>
  <dcterms:created xsi:type="dcterms:W3CDTF">2013-12-23T23:15:00Z</dcterms:created>
  <dcterms:modified xsi:type="dcterms:W3CDTF">2024-06-18T16:04:00Z</dcterms:modified>
  <cp:category/>
</cp:coreProperties>
</file>